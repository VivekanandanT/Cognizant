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2C6F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GET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URL: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/hello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public String sayHello()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return hard coded string "Hello World!!"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http://localhost:8083/hello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Hello World!!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Don't forget to include start and end log in the sayHello() method.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Try the URL http://localhost:8083/hello in both chrome browser and postman.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61E617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network tab of developer tools show the HTTP header details received</w:t>
      </w:r>
    </w:p>
    <w:p w14:paraId="771733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postman click on "Headers" tab to view the HTTP header details received</w:t>
      </w:r>
    </w:p>
    <w:p w14:paraId="45DB8CA1"/>
    <w:p w14:paraId="793E5FC9">
      <w:bookmarkStart w:id="0" w:name="_GoBack"/>
      <w:bookmarkEnd w:id="0"/>
    </w:p>
    <w:p w14:paraId="4AB4E3BB">
      <w:r>
        <w:drawing>
          <wp:inline distT="0" distB="0" distL="114300" distR="114300">
            <wp:extent cx="6543675" cy="3277235"/>
            <wp:effectExtent l="0" t="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48F6"/>
    <w:p w14:paraId="38E87B65">
      <w:r>
        <w:drawing>
          <wp:inline distT="0" distB="0" distL="114300" distR="114300">
            <wp:extent cx="6542405" cy="2176145"/>
            <wp:effectExtent l="0" t="0" r="1079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B578"/>
    <w:p w14:paraId="3056C0A2">
      <w:r>
        <w:drawing>
          <wp:inline distT="0" distB="0" distL="114300" distR="114300">
            <wp:extent cx="6536690" cy="332105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068C"/>
    <w:p w14:paraId="66C208B6"/>
    <w:p w14:paraId="24AE1E52">
      <w:r>
        <w:drawing>
          <wp:inline distT="0" distB="0" distL="114300" distR="114300">
            <wp:extent cx="6543675" cy="313055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FB8756B"/>
    <w:multiLevelType w:val="multilevel"/>
    <w:tmpl w:val="2FB87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E7A7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7E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2025-07-12T18:52:00Z</dcterms:created>
  <dc:creator>SHRINIDHI S S CSE</dc:creator>
  <cp:lastModifiedBy>SHRINIDHI S S CSE</cp:lastModifiedBy>
  <dcterms:modified xsi:type="dcterms:W3CDTF">2025-07-12T19:11:40Z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5C372868BBF145C3B5A7A80AC3B0A8FA_11</vt:lpwstr>
  </property>
</Properties>
</file>