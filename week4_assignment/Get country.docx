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640893"/>
    <w:p w14:paraId="5C62EF5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id="0" w:name="_GoBack"/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>REST - Get country based on country code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bookmarkEnd w:id="0"/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Write a REST service that returns a specific country based on country code. The country code should be case insensitive.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 w:type="textWrapping"/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 w:type="textWrapping"/>
      </w: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Controller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: com.cognizant.spring-learn.controller.CountryController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 w:type="textWrapping"/>
      </w: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Method Annotation: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 @GetMapping("/countries/{code}")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 w:type="textWrapping"/>
      </w: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Method Name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: getCountry(String code)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 w:type="textWrapping"/>
      </w: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Method Implemetation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: Invoke countryService.getCountry(code)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Service Method: 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com.cognizant.spring-learn.service.CountryService.getCountry(String code)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 w:type="textWrapping"/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 w:type="textWrapping"/>
      </w: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Service Method Implementation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:</w:t>
      </w:r>
    </w:p>
    <w:p w14:paraId="74A226C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Get the country code using @PathVariable</w:t>
      </w:r>
    </w:p>
    <w:p w14:paraId="049F8F1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Get country list from country.xml</w:t>
      </w:r>
    </w:p>
    <w:p w14:paraId="6AC6E7B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Iterate through the country list</w:t>
      </w:r>
    </w:p>
    <w:p w14:paraId="2B09672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Make a case insensitive matching of country code and return the country.</w:t>
      </w:r>
    </w:p>
    <w:p w14:paraId="7B8D4BF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Lambda expression can also be used instead of iterating the country list</w:t>
      </w:r>
    </w:p>
    <w:p w14:paraId="2EE9742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: http://localhost:8083/country/in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 w:type="textWrapping"/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 w:type="textWrapping"/>
      </w: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Sample Response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:</w:t>
      </w:r>
    </w:p>
    <w:p w14:paraId="748926B4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{</w:t>
      </w:r>
    </w:p>
    <w:p w14:paraId="49BD7716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 "code": "IN",</w:t>
      </w:r>
    </w:p>
    <w:p w14:paraId="7A53FBF0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 "name": "India"</w:t>
      </w:r>
    </w:p>
    <w:p w14:paraId="46AE40AA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}</w:t>
      </w:r>
    </w:p>
    <w:p w14:paraId="2E5B9FB3"/>
    <w:p w14:paraId="0E1FF31B">
      <w:r>
        <w:drawing>
          <wp:inline distT="0" distB="0" distL="114300" distR="114300">
            <wp:extent cx="6551295" cy="331470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129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01BDD"/>
    <w:p w14:paraId="7304B7CE">
      <w:r>
        <w:drawing>
          <wp:inline distT="0" distB="0" distL="114300" distR="114300">
            <wp:extent cx="6543675" cy="3304540"/>
            <wp:effectExtent l="0" t="0" r="952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8CB39">
      <w:r>
        <w:drawing>
          <wp:inline distT="0" distB="0" distL="114300" distR="114300">
            <wp:extent cx="6543675" cy="3263265"/>
            <wp:effectExtent l="0" t="0" r="952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26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B49A5"/>
    <w:p w14:paraId="1135F3D9">
      <w:r>
        <w:drawing>
          <wp:inline distT="0" distB="0" distL="114300" distR="114300">
            <wp:extent cx="6543675" cy="3491865"/>
            <wp:effectExtent l="0" t="0" r="952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652D0">
      <w:pPr>
        <w:rPr>
          <w:rFonts w:hint="default" w:ascii="Times New Roman" w:hAnsi="Times New Roman" w:cs="Times New Roman"/>
          <w:b/>
          <w:bCs/>
        </w:rPr>
      </w:pPr>
    </w:p>
    <w:p w14:paraId="33D7CE16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COUNTRYSERVICE.JAVA</w:t>
      </w:r>
    </w:p>
    <w:p w14:paraId="7A938FD2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41324BA9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package com.cognizant.spring_learn.service;</w:t>
      </w:r>
    </w:p>
    <w:p w14:paraId="4B6945BB">
      <w:pPr>
        <w:rPr>
          <w:rFonts w:hint="default" w:ascii="Times New Roman" w:hAnsi="Times New Roman"/>
          <w:b w:val="0"/>
          <w:bCs w:val="0"/>
          <w:lang w:val="en-US"/>
        </w:rPr>
      </w:pPr>
    </w:p>
    <w:p w14:paraId="77B0833E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import com.cognizant.spring_learn.Country;</w:t>
      </w:r>
    </w:p>
    <w:p w14:paraId="4E8F424D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import org.springframework.context.ApplicationContext;</w:t>
      </w:r>
    </w:p>
    <w:p w14:paraId="5E68AF3D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import org.springframework.context.support.ClassPathXmlApplicationContext;</w:t>
      </w:r>
    </w:p>
    <w:p w14:paraId="1E76A4CD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import org.springframework.stereotype.Service;</w:t>
      </w:r>
    </w:p>
    <w:p w14:paraId="38504B40">
      <w:pPr>
        <w:rPr>
          <w:rFonts w:hint="default" w:ascii="Times New Roman" w:hAnsi="Times New Roman"/>
          <w:b w:val="0"/>
          <w:bCs w:val="0"/>
          <w:lang w:val="en-US"/>
        </w:rPr>
      </w:pPr>
    </w:p>
    <w:p w14:paraId="4F1967B5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import java.util.List;</w:t>
      </w:r>
    </w:p>
    <w:p w14:paraId="4CDC683B">
      <w:pPr>
        <w:rPr>
          <w:rFonts w:hint="default" w:ascii="Times New Roman" w:hAnsi="Times New Roman"/>
          <w:b w:val="0"/>
          <w:bCs w:val="0"/>
          <w:lang w:val="en-US"/>
        </w:rPr>
      </w:pPr>
    </w:p>
    <w:p w14:paraId="152E0738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@Service</w:t>
      </w:r>
    </w:p>
    <w:p w14:paraId="7EFC750B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public class CountryService {</w:t>
      </w:r>
    </w:p>
    <w:p w14:paraId="22D4D2F7">
      <w:pPr>
        <w:rPr>
          <w:rFonts w:hint="default" w:ascii="Times New Roman" w:hAnsi="Times New Roman"/>
          <w:b w:val="0"/>
          <w:bCs w:val="0"/>
          <w:lang w:val="en-US"/>
        </w:rPr>
      </w:pPr>
    </w:p>
    <w:p w14:paraId="19F5A10B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public Country getCountry(String code) {</w:t>
      </w:r>
    </w:p>
    <w:p w14:paraId="43696EBC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ApplicationContext context = new ClassPathXmlApplicationContext("country.xml");</w:t>
      </w:r>
    </w:p>
    <w:p w14:paraId="590F50F3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List&lt;Country&gt; countries = (List&lt;Country&gt;) context.getBean("countryList");</w:t>
      </w:r>
    </w:p>
    <w:p w14:paraId="246A6D6E">
      <w:pPr>
        <w:rPr>
          <w:rFonts w:hint="default" w:ascii="Times New Roman" w:hAnsi="Times New Roman"/>
          <w:b w:val="0"/>
          <w:bCs w:val="0"/>
          <w:lang w:val="en-US"/>
        </w:rPr>
      </w:pPr>
    </w:p>
    <w:p w14:paraId="79452FB6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return countries.stream()</w:t>
      </w:r>
    </w:p>
    <w:p w14:paraId="7B7D0E7C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        .filter(c -&gt; c.getCode().equalsIgnoreCase(code))</w:t>
      </w:r>
    </w:p>
    <w:p w14:paraId="1FF78C5E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        .findFirst()</w:t>
      </w:r>
    </w:p>
    <w:p w14:paraId="416981A9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            .orElse(null);  // You can throw an exception if preferred</w:t>
      </w:r>
    </w:p>
    <w:p w14:paraId="4AED1B47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 xml:space="preserve">    }</w:t>
      </w:r>
    </w:p>
    <w:p w14:paraId="4A50B612">
      <w:pPr>
        <w:rPr>
          <w:rFonts w:hint="default" w:ascii="Times New Roman" w:hAnsi="Times New Roman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  <w:lang w:val="en-US"/>
        </w:rPr>
        <w:t>}</w:t>
      </w:r>
    </w:p>
    <w:p w14:paraId="01A21980">
      <w:pPr>
        <w:rPr>
          <w:rFonts w:hint="default" w:ascii="Times New Roman" w:hAnsi="Times New Roman" w:cs="Times New Roman"/>
          <w:b w:val="0"/>
          <w:bCs w:val="0"/>
          <w:lang w:val="en-US"/>
        </w:rPr>
      </w:pPr>
    </w:p>
    <w:sectPr>
      <w:pgSz w:w="11906" w:h="16838"/>
      <w:pgMar w:top="794" w:right="794" w:bottom="794" w:left="794" w:header="720" w:footer="720" w:gutter="0"/>
      <w:pgBorders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gBorders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38BF2401"/>
    <w:multiLevelType w:val="multilevel"/>
    <w:tmpl w:val="38BF24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9C404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037B33"/>
    <w:rsid w:val="489C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2025-07-12T19:25:00Z</dcterms:created>
  <dc:creator>SHRINIDHI S S CSE</dc:creator>
  <cp:lastModifiedBy>SHRINIDHI S S CSE</cp:lastModifiedBy>
  <dcterms:modified xsi:type="dcterms:W3CDTF">2025-07-12T19:29:37Z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834D4D868E594FE383E25FF66EFAC665_11</vt:lpwstr>
  </property>
</Properties>
</file>