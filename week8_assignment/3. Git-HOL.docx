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AB4E3BB">
      <w:r>
        <w:drawing>
          <wp:inline distT="0" distB="0" distL="114300" distR="114300">
            <wp:extent cx="6546215" cy="4084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85A8"/>
    <w:p w14:paraId="15E8C026">
      <w:r>
        <w:drawing>
          <wp:inline distT="0" distB="0" distL="114300" distR="114300">
            <wp:extent cx="6549390" cy="407416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788E"/>
    <w:p w14:paraId="62D3602C">
      <w:r>
        <w:drawing>
          <wp:inline distT="0" distB="0" distL="114300" distR="114300">
            <wp:extent cx="6546850" cy="2640965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F37A"/>
    <w:p w14:paraId="3EE899E0">
      <w:r>
        <w:drawing>
          <wp:inline distT="0" distB="0" distL="114300" distR="114300">
            <wp:extent cx="6549390" cy="324294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56A5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67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2025-08-10T11:32:00Z</dcterms:created>
  <dc:creator>SHRINIDHI S S CSE</dc:creator>
  <cp:lastModifiedBy>SHRINIDHI S S CSE</cp:lastModifiedBy>
  <dcterms:modified xsi:type="dcterms:W3CDTF">2025-08-10T11:35:25Z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E0BD0C7496C0444D9744C497CAA48C0A_11</vt:lpwstr>
  </property>
</Properties>
</file>