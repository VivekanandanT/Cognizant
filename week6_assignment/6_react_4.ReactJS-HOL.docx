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B733B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bookmarkStart w:id="0" w:name="_GoBack"/>
      <w:bookmarkEnd w:id="0"/>
      <w:r>
        <w:t xml:space="preserve"> </w:t>
      </w:r>
      <w:r>
        <w:rPr>
          <w:rFonts w:ascii="Arial" w:hAnsi="Arial" w:cs="Arial"/>
          <w:b/>
        </w:rPr>
        <w:t>Objectives</w:t>
      </w:r>
    </w:p>
    <w:p w14:paraId="06ECBFB2">
      <w:pPr>
        <w:pStyle w:val="249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14:paraId="188D34BF">
      <w:pPr>
        <w:pStyle w:val="249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14:paraId="6D560784">
      <w:pPr>
        <w:pStyle w:val="249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14:paraId="51C46187">
      <w:pPr>
        <w:pStyle w:val="249"/>
        <w:rPr>
          <w:rFonts w:ascii="Arial" w:hAnsi="Arial" w:cs="Arial"/>
        </w:rPr>
      </w:pPr>
    </w:p>
    <w:p w14:paraId="245039B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A9FA476">
      <w:pPr>
        <w:pStyle w:val="249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componentDidMount() hook</w:t>
      </w:r>
    </w:p>
    <w:p w14:paraId="004D4FE0">
      <w:pPr>
        <w:pStyle w:val="249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Implementing componentDidCatch() life cycle hook.</w:t>
      </w:r>
    </w:p>
    <w:p w14:paraId="3446DBA1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1A3DBB6">
      <w:pPr>
        <w:rPr>
          <w:rFonts w:ascii="Arial" w:hAnsi="Arial" w:cs="Arial"/>
        </w:rPr>
      </w:pPr>
    </w:p>
    <w:p w14:paraId="7FAB99C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AB62471">
      <w:pPr>
        <w:pStyle w:val="249"/>
        <w:numPr>
          <w:ilvl w:val="0"/>
          <w:numId w:val="1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DD04CBF">
      <w:pPr>
        <w:pStyle w:val="249"/>
        <w:numPr>
          <w:ilvl w:val="0"/>
          <w:numId w:val="1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276C440">
      <w:pPr>
        <w:pStyle w:val="249"/>
        <w:numPr>
          <w:ilvl w:val="0"/>
          <w:numId w:val="1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47F60E0">
      <w:pPr>
        <w:rPr>
          <w:rFonts w:ascii="Arial" w:hAnsi="Arial" w:cs="Arial"/>
        </w:rPr>
      </w:pPr>
    </w:p>
    <w:p w14:paraId="583C040F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0FDFCC8">
      <w:pPr>
        <w:rPr>
          <w:rFonts w:ascii="Arial" w:hAnsi="Arial" w:cs="Arial"/>
        </w:rPr>
      </w:pPr>
    </w:p>
    <w:p w14:paraId="566AD5E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CDE859A">
      <w:pPr>
        <w:rPr>
          <w:rFonts w:ascii="Arial" w:hAnsi="Arial" w:cs="Arial"/>
          <w:b/>
        </w:rPr>
      </w:pPr>
    </w:p>
    <w:p w14:paraId="3EC50024">
      <w:pPr>
        <w:pStyle w:val="249"/>
        <w:keepNext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0FEE48EF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0E666600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3B1CA39D">
      <w:pPr>
        <w:pStyle w:val="249"/>
        <w:rPr>
          <w:rFonts w:ascii="Arial" w:hAnsi="Arial" w:cs="Arial"/>
        </w:rPr>
      </w:pPr>
    </w:p>
    <w:p w14:paraId="77BD7C15">
      <w:pPr>
        <w:pStyle w:val="24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807970" cy="178054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333">
      <w:pPr>
        <w:pStyle w:val="23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660A101A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59265BEF">
      <w:pPr>
        <w:pStyle w:val="24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01975" cy="124714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560A">
      <w:pPr>
        <w:pStyle w:val="23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1E23FDC9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4723CD7F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51"/>
          <w:rFonts w:ascii="Arial" w:hAnsi="Arial" w:cs="Arial"/>
        </w:rPr>
        <w:t>https://jsonplaceholder.typicode.com/posts</w:t>
      </w:r>
      <w:r>
        <w:rPr>
          <w:rStyle w:val="51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</w:p>
    <w:p w14:paraId="130FAFAE">
      <w:pPr>
        <w:pStyle w:val="249"/>
        <w:rPr>
          <w:rFonts w:ascii="Arial" w:hAnsi="Arial" w:cs="Arial"/>
        </w:rPr>
      </w:pPr>
    </w:p>
    <w:p w14:paraId="3A77EDB1">
      <w:pPr>
        <w:pStyle w:val="24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30575" cy="190309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8D5D">
      <w:pPr>
        <w:pStyle w:val="23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loadPosts() method</w:t>
      </w:r>
      <w:r>
        <w:rPr>
          <w:rFonts w:ascii="Arial" w:hAnsi="Arial" w:cs="Arial"/>
          <w:sz w:val="22"/>
          <w:szCs w:val="22"/>
        </w:rPr>
        <w:tab/>
      </w:r>
    </w:p>
    <w:p w14:paraId="753FC749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0DF957F2">
      <w:pPr>
        <w:pStyle w:val="249"/>
        <w:rPr>
          <w:rFonts w:ascii="Arial" w:hAnsi="Arial" w:cs="Arial"/>
        </w:rPr>
      </w:pPr>
    </w:p>
    <w:p w14:paraId="32844331">
      <w:pPr>
        <w:pStyle w:val="24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E06">
      <w:pPr>
        <w:pStyle w:val="23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4CDDC86B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7F794993">
      <w:pPr>
        <w:pStyle w:val="249"/>
        <w:rPr>
          <w:rFonts w:ascii="Arial" w:hAnsi="Arial" w:cs="Arial"/>
        </w:rPr>
      </w:pPr>
    </w:p>
    <w:p w14:paraId="25D8CE0B">
      <w:pPr>
        <w:pStyle w:val="24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92195" cy="249110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76AD">
      <w:pPr>
        <w:pStyle w:val="23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44696B6A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71E53C94">
      <w:pPr>
        <w:pStyle w:val="249"/>
        <w:rPr>
          <w:rFonts w:ascii="Arial" w:hAnsi="Arial" w:cs="Arial"/>
        </w:rPr>
      </w:pPr>
    </w:p>
    <w:p w14:paraId="082D54B4">
      <w:pPr>
        <w:pStyle w:val="24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75685" cy="2761615"/>
            <wp:effectExtent l="0" t="0" r="571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DB2">
      <w:pPr>
        <w:pStyle w:val="23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5F252460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30C905FF">
      <w:pPr>
        <w:pStyle w:val="24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0FE6B3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Need for Lifecycle Methods:</w:t>
      </w:r>
    </w:p>
    <w:p w14:paraId="2E72887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React components go through different phases (mounting, updating, unmounting). Lifecycle methods allow developers to </w:t>
      </w:r>
      <w:r>
        <w:rPr>
          <w:rStyle w:val="92"/>
          <w:rFonts w:hint="default" w:ascii="Times New Roman" w:hAnsi="Times New Roman" w:cs="Times New Roman"/>
        </w:rPr>
        <w:t>hook into</w:t>
      </w:r>
      <w:r>
        <w:rPr>
          <w:rFonts w:hint="default" w:ascii="Times New Roman" w:hAnsi="Times New Roman" w:cs="Times New Roman"/>
        </w:rPr>
        <w:t xml:space="preserve"> these phases to perform actions like:</w:t>
      </w:r>
    </w:p>
    <w:p w14:paraId="722B117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Fetching data from APIs.</w:t>
      </w:r>
    </w:p>
    <w:p w14:paraId="79B670E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Managing DOM interactions.</w:t>
      </w:r>
    </w:p>
    <w:p w14:paraId="0EBDAEF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Setting timers or intervals.</w:t>
      </w:r>
    </w:p>
    <w:p w14:paraId="453FE13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Performing cleanup tasks.</w:t>
      </w:r>
    </w:p>
    <w:p w14:paraId="73640F9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Benefits:</w:t>
      </w:r>
    </w:p>
    <w:p w14:paraId="3F4E3DD6">
      <w:pPr>
        <w:pStyle w:val="85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Controlled Component Behavior:</w:t>
      </w:r>
      <w:r>
        <w:rPr>
          <w:rFonts w:hint="default" w:ascii="Times New Roman" w:hAnsi="Times New Roman" w:cs="Times New Roman"/>
        </w:rPr>
        <w:t xml:space="preserve"> You can control what happens at each stage of the component's life.</w:t>
      </w:r>
    </w:p>
    <w:p w14:paraId="0574A9F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Data Fetching:</w:t>
      </w:r>
      <w:r>
        <w:rPr>
          <w:rFonts w:hint="default" w:ascii="Times New Roman" w:hAnsi="Times New Roman" w:cs="Times New Roman"/>
        </w:rPr>
        <w:t xml:space="preserve"> Fetch external data when the component loads (</w:t>
      </w:r>
      <w:r>
        <w:rPr>
          <w:rStyle w:val="44"/>
          <w:rFonts w:hint="default" w:ascii="Times New Roman" w:hAnsi="Times New Roman" w:cs="Times New Roman"/>
        </w:rPr>
        <w:t>componentDidMount</w:t>
      </w:r>
      <w:r>
        <w:rPr>
          <w:rFonts w:hint="default" w:ascii="Times New Roman" w:hAnsi="Times New Roman" w:cs="Times New Roman"/>
        </w:rPr>
        <w:t>).</w:t>
      </w:r>
    </w:p>
    <w:p w14:paraId="1D2D811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Memory Management:</w:t>
      </w:r>
      <w:r>
        <w:rPr>
          <w:rFonts w:hint="default" w:ascii="Times New Roman" w:hAnsi="Times New Roman" w:cs="Times New Roman"/>
        </w:rPr>
        <w:t xml:space="preserve"> Clean up listeners/timers during unmounting (</w:t>
      </w:r>
      <w:r>
        <w:rPr>
          <w:rStyle w:val="44"/>
          <w:rFonts w:hint="default" w:ascii="Times New Roman" w:hAnsi="Times New Roman" w:cs="Times New Roman"/>
        </w:rPr>
        <w:t>componentWillUnmount</w:t>
      </w:r>
      <w:r>
        <w:rPr>
          <w:rFonts w:hint="default" w:ascii="Times New Roman" w:hAnsi="Times New Roman" w:cs="Times New Roman"/>
        </w:rPr>
        <w:t>).</w:t>
      </w:r>
    </w:p>
    <w:p w14:paraId="45C050D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Error Handling:</w:t>
      </w:r>
      <w:r>
        <w:rPr>
          <w:rFonts w:hint="default" w:ascii="Times New Roman" w:hAnsi="Times New Roman" w:cs="Times New Roman"/>
        </w:rPr>
        <w:t xml:space="preserve"> Catch and handle runtime errors gracefully (</w:t>
      </w:r>
      <w:r>
        <w:rPr>
          <w:rStyle w:val="44"/>
          <w:rFonts w:hint="default" w:ascii="Times New Roman" w:hAnsi="Times New Roman" w:cs="Times New Roman"/>
        </w:rPr>
        <w:t>componentDidCatch</w:t>
      </w:r>
      <w:r>
        <w:rPr>
          <w:rFonts w:hint="default" w:ascii="Times New Roman" w:hAnsi="Times New Roman" w:cs="Times New Roman"/>
        </w:rPr>
        <w:t>).</w:t>
      </w:r>
    </w:p>
    <w:p w14:paraId="1A31377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Optimization:</w:t>
      </w:r>
      <w:r>
        <w:rPr>
          <w:rFonts w:hint="default" w:ascii="Times New Roman" w:hAnsi="Times New Roman" w:cs="Times New Roman"/>
        </w:rPr>
        <w:t xml:space="preserve"> Update only when necessary using methods like </w:t>
      </w:r>
      <w:r>
        <w:rPr>
          <w:rStyle w:val="44"/>
          <w:rFonts w:hint="default" w:ascii="Times New Roman" w:hAnsi="Times New Roman" w:cs="Times New Roman"/>
        </w:rPr>
        <w:t>shouldComponentUpdate</w:t>
      </w:r>
      <w:r>
        <w:rPr>
          <w:rFonts w:hint="default" w:ascii="Times New Roman" w:hAnsi="Times New Roman" w:cs="Times New Roman"/>
        </w:rPr>
        <w:t>.</w:t>
      </w:r>
    </w:p>
    <w:p w14:paraId="7301F5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 </w:t>
      </w:r>
      <w:r>
        <w:rPr>
          <w:rStyle w:val="92"/>
          <w:rFonts w:hint="default" w:ascii="Times New Roman" w:hAnsi="Times New Roman" w:cs="Times New Roman"/>
          <w:b/>
          <w:bCs/>
        </w:rPr>
        <w:t>Identify Various Lifecycle Hook Methods</w:t>
      </w:r>
    </w:p>
    <w:p w14:paraId="1B8AE497">
      <w:pPr>
        <w:pStyle w:val="85"/>
        <w:keepNext w:val="0"/>
        <w:keepLines w:val="0"/>
        <w:widowControl/>
        <w:suppressLineNumbers w:val="0"/>
        <w:ind w:firstLine="1320" w:firstLineChars="5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React lifecycle methods are mainly divided into </w:t>
      </w:r>
      <w:r>
        <w:rPr>
          <w:rStyle w:val="92"/>
          <w:rFonts w:hint="default" w:ascii="Times New Roman" w:hAnsi="Times New Roman" w:cs="Times New Roman"/>
        </w:rPr>
        <w:t>3 phases</w:t>
      </w:r>
      <w:r>
        <w:rPr>
          <w:rFonts w:hint="default" w:ascii="Times New Roman" w:hAnsi="Times New Roman" w:cs="Times New Roman"/>
        </w:rPr>
        <w:t>:</w:t>
      </w:r>
    </w:p>
    <w:p w14:paraId="0130AEE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Mounting Phase</w:t>
      </w:r>
      <w:r>
        <w:rPr>
          <w:rFonts w:hint="default" w:ascii="Times New Roman" w:hAnsi="Times New Roman" w:cs="Times New Roman"/>
        </w:rPr>
        <w:t xml:space="preserve"> (when component is created):</w:t>
      </w:r>
    </w:p>
    <w:p w14:paraId="5512DE6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constructor()</w:t>
      </w:r>
    </w:p>
    <w:p w14:paraId="3DA2546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static getDerivedStateFromProps()</w:t>
      </w:r>
    </w:p>
    <w:p w14:paraId="7EC11F8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render()</w:t>
      </w:r>
    </w:p>
    <w:p w14:paraId="4509E1F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componentDidMount()</w:t>
      </w:r>
    </w:p>
    <w:p w14:paraId="2F5385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Updating Phase</w:t>
      </w:r>
      <w:r>
        <w:rPr>
          <w:rFonts w:hint="default" w:ascii="Times New Roman" w:hAnsi="Times New Roman" w:cs="Times New Roman"/>
        </w:rPr>
        <w:t xml:space="preserve"> (when props/state changes):</w:t>
      </w:r>
    </w:p>
    <w:p w14:paraId="349A847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static getDerivedStateFromProps()</w:t>
      </w:r>
    </w:p>
    <w:p w14:paraId="5FF018B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shouldComponentUpdate()</w:t>
      </w:r>
    </w:p>
    <w:p w14:paraId="14A4E0A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render()</w:t>
      </w:r>
    </w:p>
    <w:p w14:paraId="25F0319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getSnapshotBeforeUpdate()</w:t>
      </w:r>
    </w:p>
    <w:p w14:paraId="7BEC090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componentDidUpdate()</w:t>
      </w:r>
    </w:p>
    <w:p w14:paraId="6183FB1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Unmounting Phase</w:t>
      </w:r>
      <w:r>
        <w:rPr>
          <w:rFonts w:hint="default" w:ascii="Times New Roman" w:hAnsi="Times New Roman" w:cs="Times New Roman"/>
        </w:rPr>
        <w:t xml:space="preserve"> (when component is removed):</w:t>
      </w:r>
    </w:p>
    <w:p w14:paraId="7FC3A8C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componentWillUnmount()</w:t>
      </w:r>
    </w:p>
    <w:p w14:paraId="73EF74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Error Handling Phase</w:t>
      </w:r>
      <w:r>
        <w:rPr>
          <w:rFonts w:hint="default" w:ascii="Times New Roman" w:hAnsi="Times New Roman" w:cs="Times New Roman"/>
        </w:rPr>
        <w:t>:</w:t>
      </w:r>
    </w:p>
    <w:p w14:paraId="5B2B561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componentDidCatch(error, info)</w:t>
      </w:r>
    </w:p>
    <w:p w14:paraId="002533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914B7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92"/>
          <w:rFonts w:hint="default" w:ascii="Times New Roman" w:hAnsi="Times New Roman" w:cs="Times New Roman"/>
          <w:b/>
          <w:bCs/>
        </w:rPr>
        <w:t>List the Sequence of Steps in Rendering a Component</w:t>
      </w:r>
    </w:p>
    <w:p w14:paraId="243BA30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🧭 </w:t>
      </w:r>
      <w:r>
        <w:rPr>
          <w:rStyle w:val="92"/>
          <w:rFonts w:hint="default" w:ascii="Times New Roman" w:hAnsi="Times New Roman" w:cs="Times New Roman"/>
          <w:b/>
          <w:bCs/>
        </w:rPr>
        <w:t>Component Lifecycle Execution Order:</w:t>
      </w:r>
    </w:p>
    <w:p w14:paraId="3B82B07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  <w:lang w:val="en-US"/>
        </w:rPr>
        <w:t>M</w:t>
      </w:r>
      <w:r>
        <w:rPr>
          <w:rStyle w:val="92"/>
          <w:rFonts w:hint="default" w:ascii="Times New Roman" w:hAnsi="Times New Roman" w:cs="Times New Roman"/>
          <w:b/>
          <w:bCs/>
        </w:rPr>
        <w:t>ounting (First render)</w:t>
      </w:r>
    </w:p>
    <w:p w14:paraId="5C22FF6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constructor()</w:t>
      </w:r>
    </w:p>
    <w:p w14:paraId="10735D4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getDerivedStateFromProps()</w:t>
      </w:r>
    </w:p>
    <w:p w14:paraId="643E0BC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render()</w:t>
      </w:r>
    </w:p>
    <w:p w14:paraId="7DF034A6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componentDidMount()</w:t>
      </w:r>
    </w:p>
    <w:p w14:paraId="23BD03F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🔁 </w:t>
      </w:r>
      <w:r>
        <w:rPr>
          <w:rStyle w:val="92"/>
          <w:rFonts w:hint="default" w:ascii="Times New Roman" w:hAnsi="Times New Roman" w:cs="Times New Roman"/>
          <w:b/>
          <w:bCs/>
        </w:rPr>
        <w:t>Updating (Re-render on state/props change)</w:t>
      </w:r>
    </w:p>
    <w:p w14:paraId="1F63BE1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getDerivedStateFromProps()</w:t>
      </w:r>
    </w:p>
    <w:p w14:paraId="0E9FF60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shouldComponentUpdate()</w:t>
      </w:r>
    </w:p>
    <w:p w14:paraId="329D76F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render()</w:t>
      </w:r>
    </w:p>
    <w:p w14:paraId="24FECB0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getSnapshotBeforeUpdate()</w:t>
      </w:r>
    </w:p>
    <w:p w14:paraId="54DE5B4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componentDidUpdate()</w:t>
      </w:r>
    </w:p>
    <w:p w14:paraId="78D917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2"/>
          <w:rFonts w:hint="default" w:ascii="Times New Roman" w:hAnsi="Times New Roman" w:cs="Times New Roman"/>
          <w:b/>
          <w:bCs/>
        </w:rPr>
        <w:t>Unmounting</w:t>
      </w:r>
    </w:p>
    <w:p w14:paraId="6D9D1F5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componentWillUnmount()</w:t>
      </w:r>
    </w:p>
    <w:p w14:paraId="08646AE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2"/>
          <w:rFonts w:hint="default" w:ascii="Times New Roman" w:hAnsi="Times New Roman" w:cs="Times New Roman"/>
          <w:b/>
          <w:bCs/>
        </w:rPr>
        <w:t>Error Handling (if something fails)</w:t>
      </w:r>
    </w:p>
    <w:p w14:paraId="3DE05F71">
      <w:pPr>
        <w:pStyle w:val="85"/>
        <w:keepNext w:val="0"/>
        <w:keepLines w:val="0"/>
        <w:widowControl/>
        <w:suppressLineNumbers w:val="0"/>
        <w:ind w:left="720"/>
        <w:rPr>
          <w:rStyle w:val="44"/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componentDidCatch(error, info)</w:t>
      </w:r>
    </w:p>
    <w:p w14:paraId="616D3E08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37960" cy="3350895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3680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42405" cy="4109720"/>
            <wp:effectExtent l="0" t="0" r="10795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273F">
      <w:pPr>
        <w:pStyle w:val="8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6543675" cy="3484880"/>
            <wp:effectExtent l="0" t="0" r="9525" b="50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F48A">
      <w:pPr>
        <w:rPr>
          <w:rFonts w:hint="default"/>
          <w:lang w:val="en-US"/>
        </w:rPr>
      </w:pPr>
    </w:p>
    <w:p w14:paraId="4AB4E3BB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875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F6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2025-07-23T11:55:00Z</dcterms:created>
  <dc:creator>SHRINIDHI S S CSE</dc:creator>
  <cp:lastModifiedBy>SHRINIDHI S S CSE</cp:lastModifiedBy>
  <dcterms:modified xsi:type="dcterms:W3CDTF">2025-07-23T12:06:58Z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09E1484F83114084A1C52C7B1ECFAFF9_11</vt:lpwstr>
  </property>
</Properties>
</file>