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40869C23">
      <w:pPr>
        <w:pStyle w:val="3"/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4163BB3E">
      <w:pPr>
        <w:pStyle w:val="249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68A81A59">
      <w:pPr>
        <w:pStyle w:val="249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1FD8A1FB">
      <w:pPr>
        <w:pStyle w:val="249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473180DD">
      <w:pPr>
        <w:pStyle w:val="249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900AC56">
      <w:pPr>
        <w:pStyle w:val="249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7A74186A">
      <w:pPr>
        <w:pStyle w:val="249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2C7C0887">
      <w:pPr>
        <w:pStyle w:val="249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654422FB">
      <w:pPr>
        <w:pStyle w:val="249"/>
        <w:rPr>
          <w:rFonts w:ascii="Arial" w:hAnsi="Arial" w:cs="Arial"/>
        </w:rPr>
      </w:pPr>
    </w:p>
    <w:p w14:paraId="2116ECC4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E5509A">
      <w:pPr>
        <w:pStyle w:val="249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4641CB8F">
      <w:pPr>
        <w:pStyle w:val="249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36E360E5">
      <w:pPr>
        <w:pStyle w:val="249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65479F58">
      <w:pPr>
        <w:pStyle w:val="3"/>
        <w:rPr>
          <w:rFonts w:ascii="Arial" w:hAnsi="Arial" w:cs="Arial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D333CB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76D7848">
      <w:pPr>
        <w:pStyle w:val="249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0F3A8910">
      <w:pPr>
        <w:pStyle w:val="249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3815AF9">
      <w:pPr>
        <w:pStyle w:val="249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7884163F">
      <w:pPr>
        <w:rPr>
          <w:rFonts w:ascii="Arial" w:hAnsi="Arial" w:cs="Arial"/>
        </w:rPr>
      </w:pPr>
    </w:p>
    <w:p w14:paraId="49BACCA7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078A101A">
      <w:pPr>
        <w:rPr>
          <w:rFonts w:ascii="Arial" w:hAnsi="Arial" w:cs="Arial"/>
        </w:rPr>
      </w:pPr>
    </w:p>
    <w:p w14:paraId="4807EBC7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409DE2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2AFBE47A">
      <w:pPr>
        <w:rPr>
          <w:rFonts w:ascii="Arial" w:hAnsi="Arial" w:cs="Arial"/>
        </w:rPr>
      </w:pPr>
    </w:p>
    <w:p w14:paraId="78996FA6">
      <w:pPr>
        <w:pStyle w:val="249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“scorecalculatorapp” type the following command in terminal of Visual studio:</w:t>
      </w:r>
    </w:p>
    <w:p w14:paraId="0A8573CE">
      <w:pPr>
        <w:pStyle w:val="249"/>
        <w:rPr>
          <w:rFonts w:ascii="Arial" w:hAnsi="Arial" w:cs="Arial"/>
        </w:rPr>
      </w:pPr>
    </w:p>
    <w:p w14:paraId="0868F23C">
      <w:pPr>
        <w:pStyle w:val="249"/>
        <w:rPr>
          <w:rFonts w:ascii="Arial" w:hAnsi="Arial" w:cs="Arial"/>
        </w:rPr>
      </w:pPr>
      <w:r>
        <w:drawing>
          <wp:inline distT="0" distB="0" distL="114300" distR="114300">
            <wp:extent cx="2743200" cy="18097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00CA">
      <w:pPr>
        <w:pStyle w:val="249"/>
        <w:ind w:left="2160"/>
        <w:rPr>
          <w:rFonts w:ascii="Arial" w:hAnsi="Arial" w:cs="Arial"/>
        </w:rPr>
      </w:pPr>
    </w:p>
    <w:p w14:paraId="73E91B43">
      <w:pPr>
        <w:pStyle w:val="249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45590761">
      <w:pPr>
        <w:pStyle w:val="249"/>
        <w:rPr>
          <w:rFonts w:ascii="Arial" w:hAnsi="Arial" w:cs="Arial"/>
        </w:rPr>
      </w:pPr>
    </w:p>
    <w:p w14:paraId="47388E1D">
      <w:pPr>
        <w:pStyle w:val="249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CalculateScore.js</w:t>
      </w:r>
    </w:p>
    <w:p w14:paraId="000B84A3">
      <w:pPr>
        <w:pStyle w:val="249"/>
        <w:rPr>
          <w:rFonts w:ascii="Arial" w:hAnsi="Arial" w:cs="Arial"/>
        </w:rPr>
      </w:pPr>
    </w:p>
    <w:p w14:paraId="4F0BDB37">
      <w:pPr>
        <w:pStyle w:val="249"/>
        <w:spacing w:line="259" w:lineRule="auto"/>
        <w:rPr>
          <w:rFonts w:ascii="Arial" w:hAnsi="Arial" w:cs="Arial"/>
        </w:rPr>
      </w:pPr>
    </w:p>
    <w:p w14:paraId="075D4717">
      <w:pPr>
        <w:pStyle w:val="249"/>
        <w:rPr>
          <w:rFonts w:ascii="Arial" w:hAnsi="Arial" w:cs="Arial"/>
        </w:rPr>
      </w:pPr>
    </w:p>
    <w:p w14:paraId="0918FD93">
      <w:pPr>
        <w:pStyle w:val="249"/>
        <w:rPr>
          <w:rFonts w:ascii="Arial" w:hAnsi="Arial" w:cs="Arial"/>
        </w:rPr>
      </w:pPr>
      <w:r>
        <w:drawing>
          <wp:inline distT="0" distB="0" distL="114300" distR="114300">
            <wp:extent cx="5170170" cy="1504950"/>
            <wp:effectExtent l="0" t="0" r="1143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6936">
      <w:pPr>
        <w:pStyle w:val="249"/>
        <w:rPr>
          <w:rFonts w:ascii="Arial" w:hAnsi="Arial" w:cs="Arial"/>
        </w:rPr>
      </w:pPr>
      <w:r>
        <w:drawing>
          <wp:inline distT="0" distB="0" distL="114300" distR="114300">
            <wp:extent cx="5161915" cy="4092575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2CA">
      <w:pPr>
        <w:pStyle w:val="249"/>
        <w:rPr>
          <w:rFonts w:ascii="Arial" w:hAnsi="Arial" w:cs="Arial"/>
        </w:rPr>
      </w:pPr>
    </w:p>
    <w:p w14:paraId="48EB602C">
      <w:pPr>
        <w:pStyle w:val="249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4F3507C8">
      <w:pPr>
        <w:pStyle w:val="249"/>
        <w:spacing w:line="259" w:lineRule="auto"/>
        <w:rPr>
          <w:rFonts w:ascii="Arial" w:hAnsi="Arial" w:cs="Arial"/>
        </w:rPr>
      </w:pPr>
    </w:p>
    <w:p w14:paraId="3342C5F7">
      <w:pPr>
        <w:pStyle w:val="249"/>
        <w:spacing w:line="259" w:lineRule="auto"/>
      </w:pPr>
    </w:p>
    <w:p w14:paraId="7041C93C">
      <w:pPr>
        <w:pStyle w:val="249"/>
        <w:spacing w:line="259" w:lineRule="auto"/>
      </w:pPr>
    </w:p>
    <w:p w14:paraId="54CD705D">
      <w:pPr>
        <w:pStyle w:val="249"/>
        <w:spacing w:line="259" w:lineRule="auto"/>
      </w:pPr>
    </w:p>
    <w:p w14:paraId="5F89A820">
      <w:pPr>
        <w:pStyle w:val="249"/>
        <w:spacing w:line="259" w:lineRule="auto"/>
      </w:pPr>
    </w:p>
    <w:p w14:paraId="18F696BC">
      <w:pPr>
        <w:pStyle w:val="249"/>
        <w:spacing w:line="259" w:lineRule="auto"/>
      </w:pPr>
    </w:p>
    <w:p w14:paraId="2BF2D146">
      <w:pPr>
        <w:pStyle w:val="249"/>
        <w:spacing w:line="259" w:lineRule="auto"/>
      </w:pPr>
    </w:p>
    <w:p w14:paraId="198BED2F">
      <w:pPr>
        <w:pStyle w:val="249"/>
        <w:spacing w:line="259" w:lineRule="auto"/>
      </w:pPr>
    </w:p>
    <w:p w14:paraId="3CF2D8B6">
      <w:pPr>
        <w:pStyle w:val="249"/>
        <w:spacing w:line="259" w:lineRule="auto"/>
      </w:pPr>
    </w:p>
    <w:p w14:paraId="0FB78278">
      <w:pPr>
        <w:pStyle w:val="249"/>
        <w:spacing w:line="259" w:lineRule="auto"/>
        <w:rPr>
          <w:rFonts w:ascii="Arial" w:hAnsi="Arial" w:cs="Arial"/>
        </w:rPr>
      </w:pPr>
    </w:p>
    <w:p w14:paraId="1FC39945">
      <w:pPr>
        <w:pStyle w:val="249"/>
        <w:rPr>
          <w:rFonts w:ascii="Arial" w:hAnsi="Arial" w:cs="Arial"/>
        </w:rPr>
      </w:pPr>
    </w:p>
    <w:p w14:paraId="0562CB0E">
      <w:pPr>
        <w:pStyle w:val="249"/>
        <w:rPr>
          <w:rFonts w:ascii="Arial" w:hAnsi="Arial" w:cs="Arial"/>
        </w:rPr>
      </w:pPr>
      <w:r>
        <w:drawing>
          <wp:inline distT="0" distB="0" distL="114300" distR="114300">
            <wp:extent cx="4200525" cy="3981450"/>
            <wp:effectExtent l="0" t="0" r="571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>
      <w:pPr>
        <w:pStyle w:val="249"/>
        <w:rPr>
          <w:rFonts w:ascii="Arial" w:hAnsi="Arial" w:cs="Arial"/>
        </w:rPr>
      </w:pPr>
    </w:p>
    <w:p w14:paraId="0A4E4AD6">
      <w:pPr>
        <w:pStyle w:val="249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CalculateScore functional component as follows:</w:t>
      </w:r>
    </w:p>
    <w:p w14:paraId="62EBF3C5">
      <w:pPr>
        <w:pStyle w:val="249"/>
        <w:rPr>
          <w:rFonts w:ascii="Arial" w:hAnsi="Arial" w:cs="Arial"/>
        </w:rPr>
      </w:pPr>
    </w:p>
    <w:p w14:paraId="6D98A12B">
      <w:pPr>
        <w:pStyle w:val="249"/>
        <w:rPr>
          <w:rFonts w:ascii="Arial" w:hAnsi="Arial" w:cs="Arial"/>
        </w:rPr>
      </w:pPr>
      <w:r>
        <w:drawing>
          <wp:inline distT="0" distB="0" distL="114300" distR="114300">
            <wp:extent cx="5391150" cy="3267075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>
      <w:pPr>
        <w:pStyle w:val="249"/>
        <w:rPr>
          <w:rFonts w:ascii="Arial" w:hAnsi="Arial" w:cs="Arial"/>
        </w:rPr>
      </w:pPr>
    </w:p>
    <w:p w14:paraId="16C85881">
      <w:pPr>
        <w:pStyle w:val="249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In command Prompt, navigate into scorecalculatorapp and execute the code by typing the following command:</w:t>
      </w:r>
    </w:p>
    <w:p w14:paraId="5997CC1D">
      <w:pPr>
        <w:pStyle w:val="249"/>
        <w:rPr>
          <w:rFonts w:ascii="Arial" w:hAnsi="Arial" w:cs="Arial"/>
          <w:color w:val="FFFFFF"/>
          <w:shd w:val="clear" w:color="auto" w:fill="000000"/>
        </w:rPr>
      </w:pPr>
    </w:p>
    <w:p w14:paraId="110FFD37">
      <w:pPr>
        <w:pStyle w:val="249"/>
        <w:rPr>
          <w:rFonts w:ascii="Arial" w:hAnsi="Arial" w:cs="Arial"/>
          <w:color w:val="FFFFFF"/>
          <w:shd w:val="clear" w:color="auto" w:fill="000000"/>
        </w:rPr>
      </w:pPr>
      <w:r>
        <w:drawing>
          <wp:inline distT="0" distB="0" distL="114300" distR="114300">
            <wp:extent cx="2076450" cy="209550"/>
            <wp:effectExtent l="0" t="0" r="1143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>
      <w:pPr>
        <w:pStyle w:val="249"/>
        <w:rPr>
          <w:rFonts w:ascii="Arial" w:hAnsi="Arial" w:cs="Arial"/>
          <w:color w:val="FFFFFF"/>
          <w:shd w:val="clear" w:color="auto" w:fill="000000"/>
        </w:rPr>
      </w:pPr>
    </w:p>
    <w:p w14:paraId="5BAA46B5">
      <w:pPr>
        <w:pStyle w:val="249"/>
        <w:numPr>
          <w:ilvl w:val="0"/>
          <w:numId w:val="1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14:paraId="3FE9F23F">
      <w:pPr>
        <w:pStyle w:val="249"/>
        <w:rPr>
          <w:rFonts w:ascii="Arial" w:hAnsi="Arial" w:cs="Arial"/>
        </w:rPr>
      </w:pPr>
    </w:p>
    <w:p w14:paraId="1F72F646">
      <w:pPr>
        <w:pStyle w:val="249"/>
        <w:rPr>
          <w:rFonts w:ascii="Arial" w:hAnsi="Arial" w:cs="Arial"/>
        </w:rPr>
      </w:pPr>
      <w:r>
        <w:drawing>
          <wp:inline distT="0" distB="0" distL="114300" distR="114300">
            <wp:extent cx="5752465" cy="3067050"/>
            <wp:effectExtent l="0" t="0" r="825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/>
    <w:p w14:paraId="28CF655D">
      <w:pPr>
        <w:pStyle w:val="249"/>
        <w:rPr>
          <w:rFonts w:ascii="Arial" w:hAnsi="Arial" w:cs="Arial"/>
        </w:rPr>
      </w:pPr>
    </w:p>
    <w:p w14:paraId="17AA3A12"/>
    <w:p w14:paraId="52F1119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Explain React Components:</w:t>
      </w:r>
    </w:p>
    <w:p w14:paraId="6AFDA5D3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Components are the building blocks of a React application.</w:t>
      </w:r>
    </w:p>
    <w:p w14:paraId="7BEED2E7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They allow you to split the UI into independent, reusable pieces.</w:t>
      </w:r>
    </w:p>
    <w:p w14:paraId="4CF0CE4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Differences Between Components and JavaScript Functions: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6"/>
        <w:gridCol w:w="4058"/>
        <w:gridCol w:w="4204"/>
      </w:tblGrid>
      <w:tr w14:paraId="34B6A4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77ED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9522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React Components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CE6D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JavaScript Functions</w:t>
            </w:r>
          </w:p>
        </w:tc>
      </w:tr>
      <w:tr w14:paraId="6D8E73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CE6D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E32A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Build UI in React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63C2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Perform logic or return values</w:t>
            </w:r>
          </w:p>
        </w:tc>
      </w:tr>
      <w:tr w14:paraId="38F2B2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6371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Return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7CD9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JSX (UI markup)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3D1D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or values</w:t>
            </w:r>
          </w:p>
        </w:tc>
      </w:tr>
      <w:tr w14:paraId="402D56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1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475B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Lifecycle Methods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FCA6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Available (in class components)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CC5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 available</w:t>
            </w:r>
          </w:p>
        </w:tc>
      </w:tr>
      <w:tr w14:paraId="5FE4E4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07C7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Integration with React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5BB8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Can maintain state, props, and render views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FB1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Cannot directly work with JSX or React state</w:t>
            </w:r>
          </w:p>
        </w:tc>
      </w:tr>
    </w:tbl>
    <w:p w14:paraId="09F54F7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B4F0A0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Types of Components:</w:t>
      </w:r>
    </w:p>
    <w:p w14:paraId="128962BB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Class Components</w:t>
      </w:r>
      <w:r>
        <w:rPr>
          <w:rFonts w:hint="default" w:ascii="Times New Roman" w:hAnsi="Times New Roman" w:cs="Times New Roman"/>
        </w:rPr>
        <w:t xml:space="preserve"> – Use ES6 classes, support lifecycle methods.</w:t>
      </w:r>
    </w:p>
    <w:p w14:paraId="0998A142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Function Components</w:t>
      </w:r>
      <w:r>
        <w:rPr>
          <w:rFonts w:hint="default" w:ascii="Times New Roman" w:hAnsi="Times New Roman" w:cs="Times New Roman"/>
        </w:rPr>
        <w:t xml:space="preserve"> – Simpler, use hooks for state/lifecycle.</w:t>
      </w:r>
    </w:p>
    <w:p w14:paraId="4150998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AF2120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Explain Class Component:</w:t>
      </w:r>
    </w:p>
    <w:p w14:paraId="55478EDC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class that extends </w:t>
      </w:r>
      <w:r>
        <w:rPr>
          <w:rStyle w:val="44"/>
          <w:rFonts w:hint="default" w:ascii="Times New Roman" w:hAnsi="Times New Roman" w:cs="Times New Roman"/>
        </w:rPr>
        <w:t>React.Component</w:t>
      </w:r>
      <w:r>
        <w:rPr>
          <w:rFonts w:hint="default" w:ascii="Times New Roman" w:hAnsi="Times New Roman" w:cs="Times New Roman"/>
        </w:rPr>
        <w:t>.</w:t>
      </w:r>
    </w:p>
    <w:p w14:paraId="0BB5920A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Must have a </w:t>
      </w:r>
      <w:r>
        <w:rPr>
          <w:rStyle w:val="44"/>
          <w:rFonts w:hint="default" w:ascii="Times New Roman" w:hAnsi="Times New Roman" w:cs="Times New Roman"/>
        </w:rPr>
        <w:t>render()</w:t>
      </w:r>
      <w:r>
        <w:rPr>
          <w:rFonts w:hint="default" w:ascii="Times New Roman" w:hAnsi="Times New Roman" w:cs="Times New Roman"/>
        </w:rPr>
        <w:t xml:space="preserve"> method that returns JSX.</w:t>
      </w:r>
    </w:p>
    <w:p w14:paraId="6DBA26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B9F3B4A">
      <w:pPr>
        <w:keepNext w:val="0"/>
        <w:keepLines w:val="0"/>
        <w:widowControl/>
        <w:suppressLineNumbers w:val="0"/>
        <w:bidi w:val="0"/>
        <w:ind w:left="1760" w:leftChars="800" w:firstLine="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44FA615">
      <w:pPr>
        <w:keepNext w:val="0"/>
        <w:keepLines w:val="0"/>
        <w:widowControl/>
        <w:suppressLineNumbers w:val="0"/>
        <w:bidi w:val="0"/>
        <w:ind w:left="1760" w:leftChars="800" w:firstLine="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Home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React.Component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76BC06C">
      <w:pPr>
        <w:keepNext w:val="0"/>
        <w:keepLines w:val="0"/>
        <w:widowControl/>
        <w:suppressLineNumbers w:val="0"/>
        <w:bidi w:val="0"/>
        <w:ind w:left="1760" w:leftChars="800" w:firstLine="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render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444CFDEE">
      <w:pPr>
        <w:keepNext w:val="0"/>
        <w:keepLines w:val="0"/>
        <w:widowControl/>
        <w:suppressLineNumbers w:val="0"/>
        <w:bidi w:val="0"/>
        <w:ind w:left="1760" w:leftChars="800" w:firstLine="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&gt;Welcome to Home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7385F35B">
      <w:pPr>
        <w:keepNext w:val="0"/>
        <w:keepLines w:val="0"/>
        <w:widowControl/>
        <w:suppressLineNumbers w:val="0"/>
        <w:bidi w:val="0"/>
        <w:ind w:left="1760" w:leftChars="800" w:firstLine="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77979BF9">
      <w:pPr>
        <w:keepNext w:val="0"/>
        <w:keepLines w:val="0"/>
        <w:widowControl/>
        <w:suppressLineNumbers w:val="0"/>
        <w:bidi w:val="0"/>
        <w:ind w:left="1760" w:leftChars="800" w:firstLine="0" w:firstLineChars="0"/>
        <w:jc w:val="left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DF1B04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6A5FBA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Explain Function Component:</w:t>
      </w:r>
    </w:p>
    <w:p w14:paraId="74F9A8A3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simple JavaScript function that returns JSX.</w:t>
      </w:r>
    </w:p>
    <w:p w14:paraId="656D1813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Can use React Hooks like </w:t>
      </w:r>
      <w:r>
        <w:rPr>
          <w:rStyle w:val="44"/>
          <w:rFonts w:hint="default" w:ascii="Times New Roman" w:hAnsi="Times New Roman" w:cs="Times New Roman"/>
        </w:rPr>
        <w:t>useState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4"/>
          <w:rFonts w:hint="default" w:ascii="Times New Roman" w:hAnsi="Times New Roman" w:cs="Times New Roman"/>
        </w:rPr>
        <w:t>useEffect</w:t>
      </w:r>
      <w:r>
        <w:rPr>
          <w:rFonts w:hint="default" w:ascii="Times New Roman" w:hAnsi="Times New Roman" w:cs="Times New Roman"/>
        </w:rPr>
        <w:t>.</w:t>
      </w:r>
    </w:p>
    <w:p w14:paraId="384789B1">
      <w:pPr>
        <w:keepNext w:val="0"/>
        <w:keepLines w:val="0"/>
        <w:widowControl/>
        <w:suppressLineNumbers w:val="0"/>
        <w:bidi w:val="0"/>
        <w:ind w:left="1760" w:leftChars="800" w:firstLine="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Home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770A3058">
      <w:pPr>
        <w:keepNext w:val="0"/>
        <w:keepLines w:val="0"/>
        <w:widowControl/>
        <w:suppressLineNumbers w:val="0"/>
        <w:bidi w:val="0"/>
        <w:ind w:left="1760" w:leftChars="800" w:firstLine="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&gt;Welcome to Home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&gt;;</w:t>
      </w:r>
    </w:p>
    <w:p w14:paraId="24E85D5C">
      <w:pPr>
        <w:keepNext w:val="0"/>
        <w:keepLines w:val="0"/>
        <w:widowControl/>
        <w:suppressLineNumbers w:val="0"/>
        <w:bidi w:val="0"/>
        <w:ind w:left="1760" w:leftChars="800" w:firstLine="0" w:firstLineChars="0"/>
        <w:jc w:val="left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4369C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0F393D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Define Component Constructor:</w:t>
      </w:r>
    </w:p>
    <w:p w14:paraId="31B2FC8C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Special method in class component used for initializing state and binding methods.</w:t>
      </w:r>
    </w:p>
    <w:p w14:paraId="59FD1D26">
      <w:pPr>
        <w:keepNext w:val="0"/>
        <w:keepLines w:val="0"/>
        <w:widowControl/>
        <w:suppressLineNumbers w:val="0"/>
        <w:bidi w:val="0"/>
        <w:ind w:left="1760" w:leftChars="800" w:firstLine="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constructor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props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665B5129">
      <w:pPr>
        <w:keepNext w:val="0"/>
        <w:keepLines w:val="0"/>
        <w:widowControl/>
        <w:suppressLineNumbers w:val="0"/>
        <w:bidi w:val="0"/>
        <w:ind w:left="1760" w:leftChars="800" w:firstLine="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super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(props);</w:t>
      </w:r>
    </w:p>
    <w:p w14:paraId="76774C10">
      <w:pPr>
        <w:keepNext w:val="0"/>
        <w:keepLines w:val="0"/>
        <w:widowControl/>
        <w:suppressLineNumbers w:val="0"/>
        <w:bidi w:val="0"/>
        <w:ind w:left="1760" w:leftChars="800" w:firstLine="0" w:firstLineChars="0"/>
        <w:jc w:val="left"/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state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'Student'</w:t>
      </w: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};</w:t>
      </w:r>
    </w:p>
    <w:p w14:paraId="37C0E290">
      <w:pPr>
        <w:keepNext w:val="0"/>
        <w:keepLines w:val="0"/>
        <w:widowControl/>
        <w:suppressLineNumbers w:val="0"/>
        <w:bidi w:val="0"/>
        <w:ind w:left="1760" w:leftChars="800" w:firstLine="0" w:firstLineChars="0"/>
        <w:jc w:val="left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3D0D49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Define render() Function:</w:t>
      </w:r>
    </w:p>
    <w:p w14:paraId="4D338BED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Used inside class components.</w:t>
      </w:r>
    </w:p>
    <w:p w14:paraId="5138DE75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Must return JSX content to be displayed.</w:t>
      </w:r>
    </w:p>
    <w:p w14:paraId="0F93A27D"/>
    <w:p w14:paraId="7758A986"/>
    <w:p w14:paraId="6B63F14B"/>
    <w:p w14:paraId="7B220A51"/>
    <w:p w14:paraId="45358423"/>
    <w:p w14:paraId="77EA873B">
      <w:r>
        <w:drawing>
          <wp:inline distT="0" distB="0" distL="114300" distR="114300">
            <wp:extent cx="6539230" cy="3361055"/>
            <wp:effectExtent l="0" t="0" r="13970" b="698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2921">
      <w:r>
        <w:drawing>
          <wp:inline distT="0" distB="0" distL="114300" distR="114300">
            <wp:extent cx="635" cy="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8FFA">
      <w:r>
        <w:drawing>
          <wp:inline distT="0" distB="0" distL="114300" distR="114300">
            <wp:extent cx="6551930" cy="3470910"/>
            <wp:effectExtent l="0" t="0" r="1270" b="381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5F36"/>
    <w:p w14:paraId="4F4516FF">
      <w:r>
        <w:drawing>
          <wp:inline distT="0" distB="0" distL="114300" distR="114300">
            <wp:extent cx="6543675" cy="3505200"/>
            <wp:effectExtent l="0" t="0" r="9525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E883"/>
    <w:p w14:paraId="4AD5558A">
      <w:pPr>
        <w:rPr>
          <w:rFonts w:hint="default"/>
        </w:rPr>
      </w:pPr>
      <w:r>
        <w:drawing>
          <wp:inline distT="0" distB="0" distL="114300" distR="114300">
            <wp:extent cx="6543675" cy="3474720"/>
            <wp:effectExtent l="0" t="0" r="9525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01701F7"/>
    <w:multiLevelType w:val="multilevel"/>
    <w:tmpl w:val="401701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F04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2ABF04F9"/>
    <w:rsid w:val="48E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../NUL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2025-07-23T11:25:00Z</dcterms:created>
  <dc:creator>SHRINIDHI S S CSE</dc:creator>
  <cp:lastModifiedBy>SHRINIDHI S S CSE</cp:lastModifiedBy>
  <dcterms:modified xsi:type="dcterms:W3CDTF">2025-07-23T11:50:57Z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316024DF82A241FF8BFBAB7CE3CDBE76_11</vt:lpwstr>
  </property>
</Properties>
</file>