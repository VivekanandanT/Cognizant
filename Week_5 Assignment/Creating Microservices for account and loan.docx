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39CBDB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  <w:t>Creating Microservices for account and loan</w:t>
      </w:r>
    </w:p>
    <w:p w14:paraId="3BD544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In this hands on exercises, we will create two microservices for a bank. One </w:t>
      </w:r>
    </w:p>
    <w:p w14:paraId="1EA932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microservice for handing accounts and one for handling loans. </w:t>
      </w:r>
    </w:p>
    <w:p w14:paraId="7E2CBC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Each microservice will be a specific independent Spring RESTful Webservice </w:t>
      </w:r>
    </w:p>
    <w:p w14:paraId="307CFD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maven project having it's own pom.xml. The only difference is that, instead of </w:t>
      </w:r>
    </w:p>
    <w:p w14:paraId="1C2289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having both account and loan as a single application, it is split into two </w:t>
      </w:r>
    </w:p>
    <w:p w14:paraId="249793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different applications. These webservices will be a simple service without any </w:t>
      </w:r>
    </w:p>
    <w:p w14:paraId="69E457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backend connectivity. </w:t>
      </w:r>
    </w:p>
    <w:p w14:paraId="32BA50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Follow steps below to implement the two microservices: </w:t>
      </w:r>
    </w:p>
    <w:p w14:paraId="149BC3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Account Microservice </w:t>
      </w:r>
    </w:p>
    <w:p w14:paraId="63F11C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46CB3B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Create folder with employee id in D: drive </w:t>
      </w:r>
    </w:p>
    <w:p w14:paraId="1EC4C0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4EA347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Create folder named 'microservices' in the new folder created in </w:t>
      </w:r>
    </w:p>
    <w:p w14:paraId="621111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previous step. This folder will contain all the sample projects that we will </w:t>
      </w:r>
    </w:p>
    <w:p w14:paraId="0A2AFC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create for learning microservices. </w:t>
      </w:r>
    </w:p>
    <w:p w14:paraId="605D71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480BFF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Open </w:t>
      </w:r>
      <w:r>
        <w:rPr>
          <w:rFonts w:hint="default" w:ascii="Times New Roman" w:hAnsi="Times New Roman" w:eastAsia="CIDFont" w:cs="Times New Roman"/>
          <w:color w:val="255783"/>
          <w:kern w:val="0"/>
          <w:sz w:val="24"/>
          <w:szCs w:val="24"/>
          <w:lang w:val="en-US" w:eastAsia="zh-CN" w:bidi="ar"/>
        </w:rPr>
        <w:t>https://start.spring.io/</w:t>
      </w: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 in browser </w:t>
      </w:r>
    </w:p>
    <w:p w14:paraId="367A5F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0FF38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Enter form field values as specified below: </w:t>
      </w:r>
    </w:p>
    <w:p w14:paraId="727E22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o </w:t>
      </w:r>
    </w:p>
    <w:p w14:paraId="583804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  <w:t>Group:</w:t>
      </w: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 com.cognizant </w:t>
      </w:r>
    </w:p>
    <w:p w14:paraId="0AA36B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o </w:t>
      </w:r>
    </w:p>
    <w:p w14:paraId="73D90D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  <w:t>Artifact:</w:t>
      </w: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 account </w:t>
      </w:r>
    </w:p>
    <w:p w14:paraId="22C0ED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71CA9A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Select the following modules </w:t>
      </w:r>
    </w:p>
    <w:p w14:paraId="57DCE2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o </w:t>
      </w:r>
    </w:p>
    <w:p w14:paraId="2DE1DD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Developer Tools &gt; Spring Boot DevTools </w:t>
      </w:r>
    </w:p>
    <w:p w14:paraId="3BEA67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o </w:t>
      </w:r>
    </w:p>
    <w:p w14:paraId="7AE4AF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Web &gt; Spring Web </w:t>
      </w:r>
    </w:p>
    <w:p w14:paraId="19E355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3ACFFE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Click generate and download the zip file </w:t>
      </w:r>
    </w:p>
    <w:p w14:paraId="64A109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689972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Extract 'account' folder from the zip and place this folder in the </w:t>
      </w:r>
    </w:p>
    <w:p w14:paraId="2F3AC6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'microservices' folder created earlier </w:t>
      </w:r>
    </w:p>
    <w:p w14:paraId="254623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3CE3C3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Open command prompt in account folder and build using mvn clean </w:t>
      </w:r>
    </w:p>
    <w:p w14:paraId="46985A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package command </w:t>
      </w:r>
    </w:p>
    <w:p w14:paraId="5E9442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3A1EC6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Import this project in Eclipse and implement a controller method for </w:t>
      </w:r>
    </w:p>
    <w:p w14:paraId="229B82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getting account details based on account number. Refer specification </w:t>
      </w:r>
    </w:p>
    <w:p w14:paraId="22E88F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below: </w:t>
      </w:r>
    </w:p>
    <w:p w14:paraId="74D236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o </w:t>
      </w:r>
    </w:p>
    <w:p w14:paraId="763350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Method: GET </w:t>
      </w:r>
    </w:p>
    <w:p w14:paraId="03AEF7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o </w:t>
      </w:r>
    </w:p>
    <w:p w14:paraId="7AC521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Endpoint: /accounts/{number} </w:t>
      </w:r>
    </w:p>
    <w:p w14:paraId="0575FF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o </w:t>
      </w:r>
    </w:p>
    <w:p w14:paraId="35D45D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Sample Response. Just a dummy response without any backend </w:t>
      </w:r>
    </w:p>
    <w:p w14:paraId="6DAC41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connectivity. </w:t>
      </w:r>
    </w:p>
    <w:p w14:paraId="161687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{ number: "00987987973432", type: "savings", balance: 234343 }  </w:t>
      </w:r>
    </w:p>
    <w:p w14:paraId="1D32D1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Launch by running the application class and test the service in browser </w:t>
      </w:r>
    </w:p>
    <w:p w14:paraId="0BFB87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Loan Microservice </w:t>
      </w:r>
    </w:p>
    <w:p w14:paraId="535792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254E85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Follow similar steps specified for Account Microservice and implement a </w:t>
      </w:r>
    </w:p>
    <w:p w14:paraId="1CEA20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service API to get loan account details </w:t>
      </w:r>
    </w:p>
    <w:p w14:paraId="0CF189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o </w:t>
      </w:r>
    </w:p>
    <w:p w14:paraId="153523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Method: GET </w:t>
      </w:r>
    </w:p>
    <w:p w14:paraId="471FE9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o </w:t>
      </w:r>
    </w:p>
    <w:p w14:paraId="076D6E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Endpoint: /loans/{number} </w:t>
      </w:r>
    </w:p>
    <w:p w14:paraId="44EED6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o </w:t>
      </w:r>
    </w:p>
    <w:p w14:paraId="530820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Sample Response. Just a dummy response without any backend </w:t>
      </w:r>
    </w:p>
    <w:p w14:paraId="324A08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connectivity. </w:t>
      </w:r>
    </w:p>
    <w:p w14:paraId="7D2919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{ number: "H00987987972342", type: "car", loan: 400000, emi: 3258, tenure: </w:t>
      </w:r>
    </w:p>
    <w:p w14:paraId="060CBD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18 } </w:t>
      </w:r>
    </w:p>
    <w:p w14:paraId="44A7F2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3EBFFB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Launching this application by having account service already running </w:t>
      </w:r>
    </w:p>
    <w:p w14:paraId="3F8156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123E17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This launch will fail with error that the bind address is already in use </w:t>
      </w:r>
    </w:p>
    <w:p w14:paraId="276AA5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4FADEC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The reason is that each one of the service is launched with default port </w:t>
      </w:r>
    </w:p>
    <w:p w14:paraId="41960B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number as 8080. Account service is already using this port and it is not </w:t>
      </w:r>
    </w:p>
    <w:p w14:paraId="7C42CA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available for loan service. </w:t>
      </w:r>
    </w:p>
    <w:p w14:paraId="6CDA10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6ED538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Include "server.port" property with value 8081 and try launching the </w:t>
      </w:r>
    </w:p>
    <w:p w14:paraId="1E89E5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application </w:t>
      </w:r>
    </w:p>
    <w:p w14:paraId="348A72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 </w:t>
      </w:r>
    </w:p>
    <w:p w14:paraId="381565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Test the service with 8081 port </w:t>
      </w:r>
    </w:p>
    <w:p w14:paraId="7AE530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Now we have two microservices running on different ports. </w:t>
      </w:r>
    </w:p>
    <w:p w14:paraId="0EC0D6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  <w:t>NOTE:</w:t>
      </w: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 The console window of Eclipse will have both the service console </w:t>
      </w:r>
    </w:p>
    <w:p w14:paraId="402F7E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running. To switch between different consoles use the monitor icon within the </w:t>
      </w:r>
    </w:p>
    <w:p w14:paraId="644FFE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>console view.</w:t>
      </w:r>
    </w:p>
    <w:p w14:paraId="01CD11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</w:pPr>
    </w:p>
    <w:p w14:paraId="51C40941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543675" cy="3369310"/>
            <wp:effectExtent l="0" t="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016A">
      <w:pPr>
        <w:keepNext w:val="0"/>
        <w:keepLines w:val="0"/>
        <w:widowControl/>
        <w:suppressLineNumbers w:val="0"/>
        <w:jc w:val="left"/>
      </w:pPr>
    </w:p>
    <w:p w14:paraId="7139F87A">
      <w:pPr>
        <w:keepNext w:val="0"/>
        <w:keepLines w:val="0"/>
        <w:widowControl/>
        <w:suppressLineNumbers w:val="0"/>
        <w:jc w:val="left"/>
      </w:pPr>
    </w:p>
    <w:p w14:paraId="5311411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545580" cy="19786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6C63">
      <w:pPr>
        <w:keepNext w:val="0"/>
        <w:keepLines w:val="0"/>
        <w:widowControl/>
        <w:suppressLineNumbers w:val="0"/>
        <w:jc w:val="left"/>
      </w:pPr>
    </w:p>
    <w:p w14:paraId="5EA3E01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549390" cy="330898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B3C8">
      <w:pPr>
        <w:keepNext w:val="0"/>
        <w:keepLines w:val="0"/>
        <w:widowControl/>
        <w:suppressLineNumbers w:val="0"/>
        <w:jc w:val="left"/>
      </w:pPr>
    </w:p>
    <w:p w14:paraId="28D1A26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543675" cy="3293745"/>
            <wp:effectExtent l="0" t="0" r="952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35E">
      <w:pPr>
        <w:keepNext w:val="0"/>
        <w:keepLines w:val="0"/>
        <w:widowControl/>
        <w:suppressLineNumbers w:val="0"/>
        <w:jc w:val="left"/>
      </w:pPr>
    </w:p>
    <w:p w14:paraId="2EF5A30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547485" cy="333629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08DB">
      <w:pPr>
        <w:keepNext w:val="0"/>
        <w:keepLines w:val="0"/>
        <w:widowControl/>
        <w:suppressLineNumbers w:val="0"/>
        <w:jc w:val="left"/>
      </w:pPr>
    </w:p>
    <w:p w14:paraId="1F59C4D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545580" cy="333248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E3BB">
      <w:pPr>
        <w:rPr>
          <w:rFonts w:hint="default" w:ascii="Times New Roman" w:hAnsi="Times New Roman" w:cs="Times New Roman"/>
          <w:sz w:val="24"/>
          <w:szCs w:val="24"/>
        </w:rPr>
      </w:pPr>
    </w:p>
    <w:p w14:paraId="462C424B">
      <w:r>
        <w:drawing>
          <wp:inline distT="0" distB="0" distL="114300" distR="114300">
            <wp:extent cx="6546850" cy="2144395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AF80"/>
    <w:p w14:paraId="749950E5">
      <w:pPr>
        <w:rPr>
          <w:rFonts w:hint="default"/>
        </w:rPr>
      </w:pPr>
      <w:r>
        <w:drawing>
          <wp:inline distT="0" distB="0" distL="114300" distR="114300">
            <wp:extent cx="6545580" cy="3141345"/>
            <wp:effectExtent l="0" t="0" r="762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82AC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DB8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2025-07-19T07:03:00Z</dcterms:created>
  <dc:creator>HP</dc:creator>
  <cp:lastModifiedBy>SHRINIDHI S S CSE</cp:lastModifiedBy>
  <dcterms:modified xsi:type="dcterms:W3CDTF">2025-07-19T07:33:31Z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60D3FA0B17B94AAA956E40BEA466E9D8_11</vt:lpwstr>
  </property>
</Properties>
</file>