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640893"/>
    <w:p w14:paraId="106DD217">
      <w:pPr>
        <w:pStyle w:val="3"/>
        <w:rPr>
          <w:rFonts w:ascii="Arial" w:hAnsi="Arial" w:cs="Arial"/>
          <w:b/>
          <w:color w:val="auto"/>
          <w:sz w:val="22"/>
          <w:szCs w:val="22"/>
        </w:rPr>
      </w:pPr>
      <w:r>
        <w:rPr>
          <w:rFonts w:ascii="Arial" w:hAnsi="Arial" w:cs="Arial"/>
          <w:b/>
          <w:color w:val="auto"/>
          <w:sz w:val="22"/>
          <w:szCs w:val="22"/>
        </w:rPr>
        <w:t>Objectives</w:t>
      </w:r>
    </w:p>
    <w:p w14:paraId="672A6659"/>
    <w:p w14:paraId="4C87954E">
      <w:pPr>
        <w:pStyle w:val="249"/>
        <w:numPr>
          <w:ilvl w:val="0"/>
          <w:numId w:val="11"/>
        </w:numPr>
        <w:rPr>
          <w:rFonts w:ascii="Arial" w:hAnsi="Arial" w:cs="Arial"/>
        </w:rPr>
      </w:pPr>
      <w:r>
        <w:rPr>
          <w:rFonts w:ascii="Arial" w:hAnsi="Arial" w:cs="Arial"/>
        </w:rPr>
        <w:t>Explain React components</w:t>
      </w:r>
    </w:p>
    <w:p w14:paraId="7A004CEA">
      <w:pPr>
        <w:pStyle w:val="249"/>
        <w:numPr>
          <w:ilvl w:val="0"/>
          <w:numId w:val="11"/>
        </w:numPr>
        <w:rPr>
          <w:rFonts w:ascii="Arial" w:hAnsi="Arial" w:cs="Arial"/>
        </w:rPr>
      </w:pPr>
      <w:r>
        <w:rPr>
          <w:rFonts w:ascii="Arial" w:hAnsi="Arial" w:cs="Arial"/>
        </w:rPr>
        <w:t>Identify the differences between components and JavaScript functions</w:t>
      </w:r>
    </w:p>
    <w:p w14:paraId="30206C17">
      <w:pPr>
        <w:pStyle w:val="249"/>
        <w:numPr>
          <w:ilvl w:val="0"/>
          <w:numId w:val="11"/>
        </w:numPr>
        <w:rPr>
          <w:rFonts w:ascii="Arial" w:hAnsi="Arial" w:cs="Arial"/>
        </w:rPr>
      </w:pPr>
      <w:r>
        <w:rPr>
          <w:rFonts w:ascii="Arial" w:hAnsi="Arial" w:cs="Arial"/>
        </w:rPr>
        <w:t>Identify the types of components</w:t>
      </w:r>
    </w:p>
    <w:p w14:paraId="1190A849">
      <w:pPr>
        <w:pStyle w:val="249"/>
        <w:numPr>
          <w:ilvl w:val="0"/>
          <w:numId w:val="11"/>
        </w:numPr>
        <w:rPr>
          <w:rFonts w:ascii="Arial" w:hAnsi="Arial" w:cs="Arial"/>
        </w:rPr>
      </w:pPr>
      <w:r>
        <w:rPr>
          <w:rFonts w:ascii="Arial" w:hAnsi="Arial" w:cs="Arial"/>
        </w:rPr>
        <w:t>Explain class component</w:t>
      </w:r>
    </w:p>
    <w:p w14:paraId="222006D1">
      <w:pPr>
        <w:pStyle w:val="249"/>
        <w:numPr>
          <w:ilvl w:val="0"/>
          <w:numId w:val="11"/>
        </w:numPr>
        <w:rPr>
          <w:rFonts w:ascii="Arial" w:hAnsi="Arial" w:cs="Arial"/>
        </w:rPr>
      </w:pPr>
      <w:r>
        <w:rPr>
          <w:rFonts w:ascii="Arial" w:hAnsi="Arial" w:cs="Arial"/>
        </w:rPr>
        <w:t>Explain function component</w:t>
      </w:r>
    </w:p>
    <w:p w14:paraId="0D01F474">
      <w:pPr>
        <w:pStyle w:val="249"/>
        <w:numPr>
          <w:ilvl w:val="0"/>
          <w:numId w:val="11"/>
        </w:numPr>
        <w:rPr>
          <w:rFonts w:ascii="Arial" w:hAnsi="Arial" w:cs="Arial"/>
        </w:rPr>
      </w:pPr>
      <w:r>
        <w:rPr>
          <w:rFonts w:ascii="Arial" w:hAnsi="Arial" w:cs="Arial"/>
        </w:rPr>
        <w:t>Define component constructor</w:t>
      </w:r>
    </w:p>
    <w:p w14:paraId="70516C51">
      <w:pPr>
        <w:pStyle w:val="249"/>
        <w:numPr>
          <w:ilvl w:val="0"/>
          <w:numId w:val="11"/>
        </w:numPr>
        <w:rPr>
          <w:rFonts w:ascii="Arial" w:hAnsi="Arial" w:cs="Arial"/>
        </w:rPr>
      </w:pPr>
      <w:r>
        <w:rPr>
          <w:rFonts w:ascii="Arial" w:hAnsi="Arial" w:cs="Arial"/>
        </w:rPr>
        <w:t>Define render() function</w:t>
      </w:r>
    </w:p>
    <w:p w14:paraId="0A37501D">
      <w:pPr>
        <w:pStyle w:val="249"/>
        <w:rPr>
          <w:rFonts w:ascii="Arial" w:hAnsi="Arial" w:cs="Arial"/>
        </w:rPr>
      </w:pPr>
    </w:p>
    <w:p w14:paraId="6AEBEED9">
      <w:pPr>
        <w:rPr>
          <w:rFonts w:ascii="Arial" w:hAnsi="Arial" w:cs="Arial"/>
        </w:rPr>
      </w:pPr>
      <w:r>
        <w:rPr>
          <w:rFonts w:ascii="Arial" w:hAnsi="Arial" w:cs="Arial"/>
        </w:rPr>
        <w:t>In this hands-on lab, you will learn how to:</w:t>
      </w:r>
    </w:p>
    <w:p w14:paraId="6CE2549C">
      <w:pPr>
        <w:pStyle w:val="249"/>
        <w:numPr>
          <w:ilvl w:val="0"/>
          <w:numId w:val="12"/>
        </w:numPr>
        <w:rPr>
          <w:rFonts w:ascii="Arial" w:hAnsi="Arial" w:cs="Arial"/>
        </w:rPr>
      </w:pPr>
      <w:r>
        <w:rPr>
          <w:rFonts w:ascii="Arial" w:hAnsi="Arial" w:cs="Arial"/>
        </w:rPr>
        <w:t>Create a class component</w:t>
      </w:r>
    </w:p>
    <w:p w14:paraId="78F5C526">
      <w:pPr>
        <w:pStyle w:val="249"/>
        <w:numPr>
          <w:ilvl w:val="0"/>
          <w:numId w:val="12"/>
        </w:numPr>
        <w:rPr>
          <w:rFonts w:ascii="Arial" w:hAnsi="Arial" w:cs="Arial"/>
        </w:rPr>
      </w:pPr>
      <w:r>
        <w:rPr>
          <w:rFonts w:ascii="Arial" w:hAnsi="Arial" w:cs="Arial"/>
        </w:rPr>
        <w:t>Create multiple components</w:t>
      </w:r>
    </w:p>
    <w:p w14:paraId="6EF47DC6">
      <w:pPr>
        <w:pStyle w:val="249"/>
        <w:numPr>
          <w:ilvl w:val="0"/>
          <w:numId w:val="12"/>
        </w:numPr>
        <w:rPr>
          <w:rFonts w:ascii="Arial" w:hAnsi="Arial" w:cs="Arial"/>
        </w:rPr>
      </w:pPr>
      <w:r>
        <w:rPr>
          <w:rFonts w:ascii="Arial" w:hAnsi="Arial" w:cs="Arial"/>
        </w:rPr>
        <w:t>Render a component</w:t>
      </w:r>
    </w:p>
    <w:p w14:paraId="2ED361A8">
      <w:pPr>
        <w:pStyle w:val="3"/>
        <w:rPr>
          <w:rFonts w:ascii="Arial" w:hAnsi="Arial" w:cs="Arial"/>
          <w:b/>
          <w:color w:val="auto"/>
          <w:sz w:val="22"/>
          <w:szCs w:val="22"/>
        </w:rPr>
      </w:pPr>
      <w:r>
        <w:rPr>
          <w:rFonts w:ascii="Arial" w:hAnsi="Arial" w:cs="Arial"/>
          <w:b/>
          <w:color w:val="auto"/>
          <w:sz w:val="22"/>
          <w:szCs w:val="22"/>
        </w:rPr>
        <w:t>Prerequisites</w:t>
      </w:r>
    </w:p>
    <w:p w14:paraId="5DAB6C7B">
      <w:pPr>
        <w:rPr>
          <w:rFonts w:ascii="Arial" w:hAnsi="Arial" w:cs="Arial"/>
        </w:rPr>
      </w:pPr>
    </w:p>
    <w:p w14:paraId="2B3BDDF0">
      <w:pPr>
        <w:rPr>
          <w:rFonts w:ascii="Arial" w:hAnsi="Arial" w:cs="Arial"/>
        </w:rPr>
      </w:pPr>
      <w:r>
        <w:rPr>
          <w:rFonts w:ascii="Arial" w:hAnsi="Arial" w:cs="Arial"/>
        </w:rPr>
        <w:t>The following is required to complete this hands-on lab:</w:t>
      </w:r>
    </w:p>
    <w:p w14:paraId="2A3E9A5C">
      <w:pPr>
        <w:pStyle w:val="249"/>
        <w:numPr>
          <w:ilvl w:val="0"/>
          <w:numId w:val="13"/>
        </w:numPr>
        <w:rPr>
          <w:rFonts w:ascii="Arial" w:hAnsi="Arial" w:cs="Arial"/>
        </w:rPr>
      </w:pPr>
      <w:r>
        <w:rPr>
          <w:rFonts w:ascii="Arial" w:hAnsi="Arial" w:cs="Arial"/>
        </w:rPr>
        <w:t>Node.js</w:t>
      </w:r>
    </w:p>
    <w:p w14:paraId="70687F1F">
      <w:pPr>
        <w:pStyle w:val="249"/>
        <w:numPr>
          <w:ilvl w:val="0"/>
          <w:numId w:val="13"/>
        </w:numPr>
        <w:rPr>
          <w:rFonts w:ascii="Arial" w:hAnsi="Arial" w:cs="Arial"/>
        </w:rPr>
      </w:pPr>
      <w:r>
        <w:rPr>
          <w:rFonts w:ascii="Arial" w:hAnsi="Arial" w:cs="Arial"/>
        </w:rPr>
        <w:t>NPM</w:t>
      </w:r>
    </w:p>
    <w:p w14:paraId="345750F6">
      <w:pPr>
        <w:pStyle w:val="249"/>
        <w:numPr>
          <w:ilvl w:val="0"/>
          <w:numId w:val="13"/>
        </w:numPr>
        <w:rPr>
          <w:rFonts w:ascii="Arial" w:hAnsi="Arial" w:cs="Arial"/>
        </w:rPr>
      </w:pPr>
      <w:r>
        <w:rPr>
          <w:rFonts w:ascii="Arial" w:hAnsi="Arial" w:cs="Arial"/>
        </w:rPr>
        <w:t>Visual Studio Code</w:t>
      </w:r>
    </w:p>
    <w:p w14:paraId="02EB378F">
      <w:pPr>
        <w:rPr>
          <w:rFonts w:ascii="Arial" w:hAnsi="Arial" w:cs="Arial"/>
        </w:rPr>
      </w:pPr>
    </w:p>
    <w:p w14:paraId="25546E3C">
      <w:pPr>
        <w:pStyle w:val="3"/>
        <w:rPr>
          <w:rFonts w:ascii="Arial" w:hAnsi="Arial" w:cs="Arial"/>
          <w:b/>
          <w:color w:val="auto"/>
          <w:sz w:val="22"/>
          <w:szCs w:val="22"/>
        </w:rPr>
      </w:pPr>
      <w:r>
        <w:rPr>
          <w:rFonts w:ascii="Arial" w:hAnsi="Arial" w:cs="Arial"/>
          <w:b/>
          <w:color w:val="auto"/>
          <w:sz w:val="22"/>
          <w:szCs w:val="22"/>
        </w:rPr>
        <w:t>Notes</w:t>
      </w:r>
    </w:p>
    <w:p w14:paraId="6A05A809">
      <w:pPr>
        <w:rPr>
          <w:rFonts w:ascii="Arial" w:hAnsi="Arial" w:cs="Arial"/>
        </w:rPr>
      </w:pPr>
    </w:p>
    <w:p w14:paraId="2CA7AE59">
      <w:pPr>
        <w:rPr>
          <w:rFonts w:ascii="Arial" w:hAnsi="Arial" w:cs="Arial"/>
          <w:b/>
          <w:bCs/>
        </w:rPr>
      </w:pPr>
      <w:r>
        <w:rPr>
          <w:rFonts w:ascii="Arial" w:hAnsi="Arial" w:cs="Arial"/>
        </w:rPr>
        <w:t xml:space="preserve">Estimated time to complete this lab: </w:t>
      </w:r>
      <w:r>
        <w:rPr>
          <w:rFonts w:ascii="Arial" w:hAnsi="Arial" w:cs="Arial"/>
          <w:b/>
          <w:bCs/>
        </w:rPr>
        <w:t>30 minutes.</w:t>
      </w:r>
    </w:p>
    <w:p w14:paraId="5A39BBE3">
      <w:pPr>
        <w:jc w:val="both"/>
        <w:rPr>
          <w:rFonts w:ascii="Arial" w:hAnsi="Arial" w:cs="Arial"/>
          <w:b/>
        </w:rPr>
      </w:pPr>
    </w:p>
    <w:p w14:paraId="692DB909">
      <w:pPr>
        <w:jc w:val="both"/>
        <w:rPr>
          <w:rFonts w:ascii="Arial" w:hAnsi="Arial" w:cs="Arial"/>
        </w:rPr>
      </w:pPr>
      <w:r>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pPr>
        <w:rPr>
          <w:rFonts w:ascii="Arial" w:hAnsi="Arial" w:cs="Arial"/>
        </w:rPr>
      </w:pPr>
    </w:p>
    <w:p w14:paraId="459EDC9F">
      <w:pPr>
        <w:pStyle w:val="249"/>
        <w:numPr>
          <w:ilvl w:val="0"/>
          <w:numId w:val="14"/>
        </w:numPr>
        <w:spacing w:line="259" w:lineRule="auto"/>
        <w:rPr>
          <w:rFonts w:ascii="Arial" w:hAnsi="Arial" w:cs="Arial"/>
        </w:rPr>
      </w:pPr>
      <w:r>
        <w:rPr>
          <w:rFonts w:ascii="Arial" w:hAnsi="Arial" w:cs="Arial"/>
        </w:rPr>
        <w:t>Create a React project named “StudentApp” type the following command in terminal of Visual studio:</w:t>
      </w:r>
    </w:p>
    <w:p w14:paraId="72A3D3EC">
      <w:pPr>
        <w:pStyle w:val="249"/>
        <w:rPr>
          <w:rFonts w:ascii="Arial" w:hAnsi="Arial" w:cs="Arial"/>
        </w:rPr>
      </w:pPr>
    </w:p>
    <w:p w14:paraId="0D0B940D">
      <w:pPr>
        <w:pStyle w:val="249"/>
        <w:rPr>
          <w:rFonts w:ascii="Arial" w:hAnsi="Arial" w:cs="Arial"/>
        </w:rPr>
      </w:pPr>
      <w:r>
        <w:drawing>
          <wp:inline distT="0" distB="0" distL="114300" distR="114300">
            <wp:extent cx="2295525" cy="18097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pPr>
        <w:pStyle w:val="249"/>
        <w:ind w:left="2160"/>
        <w:rPr>
          <w:rFonts w:ascii="Arial" w:hAnsi="Arial" w:cs="Arial"/>
        </w:rPr>
      </w:pPr>
    </w:p>
    <w:p w14:paraId="6E72BCC5">
      <w:pPr>
        <w:pStyle w:val="249"/>
        <w:numPr>
          <w:ilvl w:val="0"/>
          <w:numId w:val="14"/>
        </w:numPr>
        <w:spacing w:line="259" w:lineRule="auto"/>
        <w:rPr>
          <w:rFonts w:ascii="Arial" w:hAnsi="Arial" w:cs="Arial"/>
        </w:rPr>
      </w:pPr>
      <w:r>
        <w:rPr>
          <w:rFonts w:ascii="Arial" w:hAnsi="Arial" w:cs="Arial"/>
        </w:rPr>
        <w:t>Create a new folder under Src folder with the name “Components”. Add a new file named “Home.js”</w:t>
      </w:r>
    </w:p>
    <w:p w14:paraId="60061E4C">
      <w:pPr>
        <w:pStyle w:val="249"/>
        <w:rPr>
          <w:rFonts w:ascii="Arial" w:hAnsi="Arial" w:cs="Arial"/>
        </w:rPr>
      </w:pPr>
    </w:p>
    <w:p w14:paraId="36016CBA">
      <w:pPr>
        <w:pStyle w:val="249"/>
        <w:numPr>
          <w:ilvl w:val="0"/>
          <w:numId w:val="14"/>
        </w:numPr>
        <w:spacing w:line="259" w:lineRule="auto"/>
        <w:rPr>
          <w:rFonts w:ascii="Arial" w:hAnsi="Arial" w:cs="Arial"/>
        </w:rPr>
      </w:pPr>
      <w:r>
        <w:rPr>
          <w:rFonts w:ascii="Arial" w:hAnsi="Arial" w:cs="Arial"/>
        </w:rPr>
        <w:t>Type the following code in Home.js</w:t>
      </w:r>
    </w:p>
    <w:p w14:paraId="44EAFD9C">
      <w:pPr>
        <w:pStyle w:val="249"/>
        <w:rPr>
          <w:rFonts w:ascii="Arial" w:hAnsi="Arial" w:cs="Arial"/>
        </w:rPr>
      </w:pPr>
    </w:p>
    <w:p w14:paraId="4B94D5A5">
      <w:pPr>
        <w:pStyle w:val="249"/>
        <w:rPr>
          <w:rFonts w:ascii="Arial" w:hAnsi="Arial" w:cs="Arial"/>
        </w:rPr>
      </w:pPr>
      <w:r>
        <w:drawing>
          <wp:inline distT="0" distB="0" distL="114300" distR="114300">
            <wp:extent cx="4857750" cy="165735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pPr>
        <w:pStyle w:val="249"/>
        <w:rPr>
          <w:rFonts w:ascii="Arial" w:hAnsi="Arial" w:cs="Arial"/>
        </w:rPr>
      </w:pPr>
    </w:p>
    <w:p w14:paraId="6CA08652">
      <w:pPr>
        <w:pStyle w:val="249"/>
        <w:numPr>
          <w:ilvl w:val="0"/>
          <w:numId w:val="14"/>
        </w:numPr>
        <w:spacing w:line="259" w:lineRule="auto"/>
        <w:rPr>
          <w:rFonts w:ascii="Arial" w:hAnsi="Arial" w:cs="Arial"/>
        </w:rPr>
      </w:pPr>
      <w:r>
        <w:rPr>
          <w:rFonts w:ascii="Arial" w:hAnsi="Arial" w:cs="Arial"/>
        </w:rPr>
        <w:t>Under Src folder add another file named “About.js”</w:t>
      </w:r>
    </w:p>
    <w:p w14:paraId="3656B9AB">
      <w:pPr>
        <w:pStyle w:val="249"/>
        <w:rPr>
          <w:rFonts w:ascii="Arial" w:hAnsi="Arial" w:cs="Arial"/>
        </w:rPr>
      </w:pPr>
    </w:p>
    <w:p w14:paraId="45FB0818">
      <w:pPr>
        <w:pStyle w:val="249"/>
        <w:rPr>
          <w:rFonts w:ascii="Arial" w:hAnsi="Arial" w:cs="Arial"/>
        </w:rPr>
      </w:pPr>
    </w:p>
    <w:p w14:paraId="025849D4">
      <w:pPr>
        <w:pStyle w:val="249"/>
        <w:numPr>
          <w:ilvl w:val="0"/>
          <w:numId w:val="14"/>
        </w:numPr>
        <w:spacing w:line="259" w:lineRule="auto"/>
        <w:rPr>
          <w:rFonts w:ascii="Arial" w:hAnsi="Arial" w:cs="Arial"/>
        </w:rPr>
      </w:pPr>
      <w:r>
        <w:rPr>
          <w:rFonts w:ascii="Arial" w:hAnsi="Arial" w:cs="Arial"/>
        </w:rPr>
        <w:t>Repeat the same steps for Creating “About” and  “Contact” component by adding a new file as ”About.js”, “Contact.js” under “Src” folder and edit the code as mentioned for “Home” Component.</w:t>
      </w:r>
    </w:p>
    <w:p w14:paraId="049F31CB">
      <w:pPr>
        <w:pStyle w:val="249"/>
        <w:rPr>
          <w:rFonts w:ascii="Arial" w:hAnsi="Arial" w:cs="Arial"/>
        </w:rPr>
      </w:pPr>
    </w:p>
    <w:p w14:paraId="488A3C11">
      <w:pPr>
        <w:pStyle w:val="249"/>
        <w:numPr>
          <w:ilvl w:val="0"/>
          <w:numId w:val="14"/>
        </w:numPr>
        <w:spacing w:line="259" w:lineRule="auto"/>
        <w:rPr>
          <w:rFonts w:ascii="Arial" w:hAnsi="Arial" w:cs="Arial"/>
        </w:rPr>
      </w:pPr>
      <w:r>
        <w:rPr>
          <w:rFonts w:ascii="Arial" w:hAnsi="Arial" w:cs="Arial"/>
        </w:rPr>
        <w:t>Edit the App.js to invoke the Home, About and Contact component as follows:</w:t>
      </w:r>
    </w:p>
    <w:p w14:paraId="53128261">
      <w:pPr>
        <w:pStyle w:val="249"/>
        <w:rPr>
          <w:rFonts w:ascii="Arial" w:hAnsi="Arial" w:cs="Arial"/>
        </w:rPr>
      </w:pPr>
    </w:p>
    <w:p w14:paraId="62486C05">
      <w:pPr>
        <w:pStyle w:val="249"/>
        <w:spacing w:line="259" w:lineRule="auto"/>
        <w:rPr>
          <w:rFonts w:ascii="Arial" w:hAnsi="Arial" w:cs="Arial"/>
        </w:rPr>
      </w:pPr>
      <w:bookmarkStart w:id="0" w:name="_GoBack"/>
      <w:r>
        <w:drawing>
          <wp:inline distT="0" distB="0" distL="114300" distR="114300">
            <wp:extent cx="4295775" cy="3295650"/>
            <wp:effectExtent l="0" t="0" r="190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bookmarkEnd w:id="0"/>
    </w:p>
    <w:p w14:paraId="4101652C">
      <w:pPr>
        <w:pStyle w:val="249"/>
        <w:rPr>
          <w:rFonts w:ascii="Arial" w:hAnsi="Arial" w:cs="Arial"/>
        </w:rPr>
      </w:pPr>
    </w:p>
    <w:p w14:paraId="0E23EE94">
      <w:pPr>
        <w:pStyle w:val="249"/>
        <w:numPr>
          <w:ilvl w:val="0"/>
          <w:numId w:val="14"/>
        </w:numPr>
        <w:spacing w:line="259" w:lineRule="auto"/>
        <w:rPr>
          <w:rFonts w:ascii="Arial" w:hAnsi="Arial" w:cs="Arial"/>
        </w:rPr>
      </w:pPr>
      <w:r>
        <w:rPr>
          <w:rFonts w:ascii="Arial" w:hAnsi="Arial" w:cs="Arial"/>
        </w:rPr>
        <w:t>In command Prompt, navigate into StudentApp and execute the code by typing the following command:</w:t>
      </w:r>
    </w:p>
    <w:p w14:paraId="4B99056E">
      <w:pPr>
        <w:pStyle w:val="249"/>
        <w:rPr>
          <w:rFonts w:ascii="Arial" w:hAnsi="Arial" w:cs="Arial"/>
          <w:color w:val="FFFFFF"/>
          <w:shd w:val="clear" w:color="auto" w:fill="000000"/>
        </w:rPr>
      </w:pPr>
    </w:p>
    <w:p w14:paraId="1299C43A">
      <w:pPr>
        <w:pStyle w:val="249"/>
        <w:rPr>
          <w:rFonts w:ascii="Arial" w:hAnsi="Arial" w:cs="Arial"/>
          <w:color w:val="FFFFFF"/>
          <w:shd w:val="clear" w:color="auto" w:fill="000000"/>
        </w:rPr>
      </w:pPr>
      <w:r>
        <w:drawing>
          <wp:inline distT="0" distB="0" distL="114300" distR="114300">
            <wp:extent cx="1571625" cy="190500"/>
            <wp:effectExtent l="0" t="0" r="133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pPr>
        <w:pStyle w:val="249"/>
        <w:numPr>
          <w:ilvl w:val="0"/>
          <w:numId w:val="14"/>
        </w:numPr>
        <w:spacing w:line="259" w:lineRule="auto"/>
        <w:rPr>
          <w:rFonts w:ascii="Arial" w:hAnsi="Arial" w:cs="Arial"/>
        </w:rPr>
      </w:pPr>
      <w:r>
        <w:rPr>
          <w:rFonts w:ascii="Arial" w:hAnsi="Arial" w:cs="Arial"/>
        </w:rPr>
        <w:t>Open browser and type “localhost:3000” in the address bar:</w:t>
      </w:r>
    </w:p>
    <w:p w14:paraId="4DDBEF00">
      <w:pPr>
        <w:pStyle w:val="249"/>
        <w:rPr>
          <w:rFonts w:ascii="Arial" w:hAnsi="Arial" w:cs="Arial"/>
        </w:rPr>
      </w:pPr>
    </w:p>
    <w:p w14:paraId="3461D779">
      <w:pPr>
        <w:pStyle w:val="249"/>
        <w:rPr>
          <w:rFonts w:ascii="Arial" w:hAnsi="Arial" w:cs="Arial"/>
        </w:rPr>
      </w:pPr>
      <w:r>
        <w:drawing>
          <wp:inline distT="0" distB="0" distL="114300" distR="114300">
            <wp:extent cx="5723890" cy="305752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17AA3A12"/>
    <w:p w14:paraId="52F1119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Explain React Components:</w:t>
      </w:r>
    </w:p>
    <w:p w14:paraId="6AFDA5D3">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Components are the building blocks of a React application.</w:t>
      </w:r>
    </w:p>
    <w:p w14:paraId="7BEED2E7">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They allow you to split the UI into independent, reusable pieces.</w:t>
      </w:r>
    </w:p>
    <w:p w14:paraId="4CF0CE4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Differences Between Components and JavaScript Functions:</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46"/>
        <w:gridCol w:w="4058"/>
        <w:gridCol w:w="4204"/>
      </w:tblGrid>
      <w:tr w14:paraId="34B6A4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3" w:hRule="atLeast"/>
          <w:tblHeader/>
          <w:tblCellSpacing w:w="15" w:type="dxa"/>
        </w:trPr>
        <w:tc>
          <w:tcPr>
            <w:tcW w:w="0" w:type="auto"/>
            <w:shd w:val="clear" w:color="auto" w:fill="auto"/>
            <w:vAlign w:val="center"/>
          </w:tcPr>
          <w:p w14:paraId="2477EDD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w:t>
            </w:r>
          </w:p>
        </w:tc>
        <w:tc>
          <w:tcPr>
            <w:tcW w:w="0" w:type="auto"/>
            <w:shd w:val="clear" w:color="auto" w:fill="auto"/>
            <w:vAlign w:val="center"/>
          </w:tcPr>
          <w:p w14:paraId="3095227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React Components</w:t>
            </w:r>
          </w:p>
        </w:tc>
        <w:tc>
          <w:tcPr>
            <w:tcW w:w="0" w:type="auto"/>
            <w:shd w:val="clear" w:color="auto" w:fill="auto"/>
            <w:vAlign w:val="center"/>
          </w:tcPr>
          <w:p w14:paraId="42CE6D1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JavaScript Functions</w:t>
            </w:r>
          </w:p>
        </w:tc>
      </w:tr>
      <w:tr w14:paraId="6D8E73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3" w:hRule="atLeast"/>
          <w:tblCellSpacing w:w="15" w:type="dxa"/>
        </w:trPr>
        <w:tc>
          <w:tcPr>
            <w:tcW w:w="0" w:type="auto"/>
            <w:shd w:val="clear" w:color="auto" w:fill="auto"/>
            <w:vAlign w:val="center"/>
          </w:tcPr>
          <w:p w14:paraId="71CE6D8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Purpose</w:t>
            </w:r>
          </w:p>
        </w:tc>
        <w:tc>
          <w:tcPr>
            <w:tcW w:w="0" w:type="auto"/>
            <w:shd w:val="clear" w:color="auto" w:fill="auto"/>
            <w:vAlign w:val="center"/>
          </w:tcPr>
          <w:p w14:paraId="7EE32A8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Build UI in React</w:t>
            </w:r>
          </w:p>
        </w:tc>
        <w:tc>
          <w:tcPr>
            <w:tcW w:w="0" w:type="auto"/>
            <w:shd w:val="clear" w:color="auto" w:fill="auto"/>
            <w:vAlign w:val="center"/>
          </w:tcPr>
          <w:p w14:paraId="6863C2F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Perform logic or return values</w:t>
            </w:r>
          </w:p>
        </w:tc>
      </w:tr>
      <w:tr w14:paraId="38F2B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trPr>
        <w:tc>
          <w:tcPr>
            <w:tcW w:w="0" w:type="auto"/>
            <w:shd w:val="clear" w:color="auto" w:fill="auto"/>
            <w:vAlign w:val="center"/>
          </w:tcPr>
          <w:p w14:paraId="046371E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Return</w:t>
            </w:r>
          </w:p>
        </w:tc>
        <w:tc>
          <w:tcPr>
            <w:tcW w:w="0" w:type="auto"/>
            <w:shd w:val="clear" w:color="auto" w:fill="auto"/>
            <w:vAlign w:val="center"/>
          </w:tcPr>
          <w:p w14:paraId="737CD94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 (UI markup)</w:t>
            </w:r>
          </w:p>
        </w:tc>
        <w:tc>
          <w:tcPr>
            <w:tcW w:w="0" w:type="auto"/>
            <w:shd w:val="clear" w:color="auto" w:fill="auto"/>
            <w:vAlign w:val="center"/>
          </w:tcPr>
          <w:p w14:paraId="753D1D3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Data or values</w:t>
            </w:r>
          </w:p>
        </w:tc>
      </w:tr>
      <w:tr w14:paraId="402D56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1" w:hRule="atLeast"/>
          <w:tblCellSpacing w:w="15" w:type="dxa"/>
        </w:trPr>
        <w:tc>
          <w:tcPr>
            <w:tcW w:w="0" w:type="auto"/>
            <w:shd w:val="clear" w:color="auto" w:fill="auto"/>
            <w:vAlign w:val="center"/>
          </w:tcPr>
          <w:p w14:paraId="32475B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Lifecycle Methods</w:t>
            </w:r>
          </w:p>
        </w:tc>
        <w:tc>
          <w:tcPr>
            <w:tcW w:w="0" w:type="auto"/>
            <w:shd w:val="clear" w:color="auto" w:fill="auto"/>
            <w:vAlign w:val="center"/>
          </w:tcPr>
          <w:p w14:paraId="7CFCA61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Available (in class components)</w:t>
            </w:r>
          </w:p>
        </w:tc>
        <w:tc>
          <w:tcPr>
            <w:tcW w:w="0" w:type="auto"/>
            <w:shd w:val="clear" w:color="auto" w:fill="auto"/>
            <w:vAlign w:val="center"/>
          </w:tcPr>
          <w:p w14:paraId="560CC54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Not available</w:t>
            </w:r>
          </w:p>
        </w:tc>
      </w:tr>
      <w:tr w14:paraId="5FE4E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4" w:hRule="atLeast"/>
          <w:tblCellSpacing w:w="15" w:type="dxa"/>
        </w:trPr>
        <w:tc>
          <w:tcPr>
            <w:tcW w:w="0" w:type="auto"/>
            <w:shd w:val="clear" w:color="auto" w:fill="auto"/>
            <w:vAlign w:val="center"/>
          </w:tcPr>
          <w:p w14:paraId="5907C7E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Integration with React</w:t>
            </w:r>
          </w:p>
        </w:tc>
        <w:tc>
          <w:tcPr>
            <w:tcW w:w="0" w:type="auto"/>
            <w:shd w:val="clear" w:color="auto" w:fill="auto"/>
            <w:vAlign w:val="center"/>
          </w:tcPr>
          <w:p w14:paraId="015BB84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Can maintain state, props, and render views</w:t>
            </w:r>
          </w:p>
        </w:tc>
        <w:tc>
          <w:tcPr>
            <w:tcW w:w="0" w:type="auto"/>
            <w:shd w:val="clear" w:color="auto" w:fill="auto"/>
            <w:vAlign w:val="center"/>
          </w:tcPr>
          <w:p w14:paraId="3D9FB13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Cannot directly work with JSX or React state</w:t>
            </w:r>
          </w:p>
        </w:tc>
      </w:tr>
    </w:tbl>
    <w:p w14:paraId="09F54F7D">
      <w:pPr>
        <w:keepNext w:val="0"/>
        <w:keepLines w:val="0"/>
        <w:widowControl/>
        <w:suppressLineNumbers w:val="0"/>
        <w:rPr>
          <w:rFonts w:hint="default" w:ascii="Times New Roman" w:hAnsi="Times New Roman" w:cs="Times New Roman"/>
        </w:rPr>
      </w:pPr>
    </w:p>
    <w:p w14:paraId="2B4F0A0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Types of Components:</w:t>
      </w:r>
    </w:p>
    <w:p w14:paraId="128962BB">
      <w:pPr>
        <w:pStyle w:val="85"/>
        <w:keepNext w:val="0"/>
        <w:keepLines w:val="0"/>
        <w:widowControl/>
        <w:suppressLineNumbers w:val="0"/>
        <w:ind w:left="720"/>
        <w:rPr>
          <w:rFonts w:hint="default" w:ascii="Times New Roman" w:hAnsi="Times New Roman" w:cs="Times New Roman"/>
        </w:rPr>
      </w:pPr>
      <w:r>
        <w:rPr>
          <w:rStyle w:val="92"/>
          <w:rFonts w:hint="default" w:ascii="Times New Roman" w:hAnsi="Times New Roman" w:cs="Times New Roman"/>
        </w:rPr>
        <w:t>Class Components</w:t>
      </w:r>
      <w:r>
        <w:rPr>
          <w:rFonts w:hint="default" w:ascii="Times New Roman" w:hAnsi="Times New Roman" w:cs="Times New Roman"/>
        </w:rPr>
        <w:t xml:space="preserve"> – Use ES6 classes, support lifecycle methods.</w:t>
      </w:r>
    </w:p>
    <w:p w14:paraId="0998A142">
      <w:pPr>
        <w:pStyle w:val="85"/>
        <w:keepNext w:val="0"/>
        <w:keepLines w:val="0"/>
        <w:widowControl/>
        <w:suppressLineNumbers w:val="0"/>
        <w:ind w:left="720"/>
        <w:rPr>
          <w:rFonts w:hint="default" w:ascii="Times New Roman" w:hAnsi="Times New Roman" w:cs="Times New Roman"/>
        </w:rPr>
      </w:pPr>
      <w:r>
        <w:rPr>
          <w:rStyle w:val="92"/>
          <w:rFonts w:hint="default" w:ascii="Times New Roman" w:hAnsi="Times New Roman" w:cs="Times New Roman"/>
        </w:rPr>
        <w:t>Function Components</w:t>
      </w:r>
      <w:r>
        <w:rPr>
          <w:rFonts w:hint="default" w:ascii="Times New Roman" w:hAnsi="Times New Roman" w:cs="Times New Roman"/>
        </w:rPr>
        <w:t xml:space="preserve"> – Simpler, use hooks for state/lifecycle.</w:t>
      </w:r>
    </w:p>
    <w:p w14:paraId="4150998C">
      <w:pPr>
        <w:pStyle w:val="4"/>
        <w:keepNext w:val="0"/>
        <w:keepLines w:val="0"/>
        <w:widowControl/>
        <w:suppressLineNumbers w:val="0"/>
        <w:rPr>
          <w:rFonts w:hint="default" w:ascii="Times New Roman" w:hAnsi="Times New Roman" w:cs="Times New Roman"/>
        </w:rPr>
      </w:pPr>
    </w:p>
    <w:p w14:paraId="2AF2120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Explain Class Component:</w:t>
      </w:r>
    </w:p>
    <w:p w14:paraId="55478EDC">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A class that extends </w:t>
      </w:r>
      <w:r>
        <w:rPr>
          <w:rStyle w:val="44"/>
          <w:rFonts w:hint="default" w:ascii="Times New Roman" w:hAnsi="Times New Roman" w:cs="Times New Roman"/>
        </w:rPr>
        <w:t>React.Component</w:t>
      </w:r>
      <w:r>
        <w:rPr>
          <w:rFonts w:hint="default" w:ascii="Times New Roman" w:hAnsi="Times New Roman" w:cs="Times New Roman"/>
        </w:rPr>
        <w:t>.</w:t>
      </w:r>
    </w:p>
    <w:p w14:paraId="0BB5920A">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Must have a </w:t>
      </w:r>
      <w:r>
        <w:rPr>
          <w:rStyle w:val="44"/>
          <w:rFonts w:hint="default" w:ascii="Times New Roman" w:hAnsi="Times New Roman" w:cs="Times New Roman"/>
        </w:rPr>
        <w:t>render()</w:t>
      </w:r>
      <w:r>
        <w:rPr>
          <w:rFonts w:hint="default" w:ascii="Times New Roman" w:hAnsi="Times New Roman" w:cs="Times New Roman"/>
        </w:rPr>
        <w:t xml:space="preserve"> method that returns JSX.</w:t>
      </w:r>
    </w:p>
    <w:p w14:paraId="6DBA264E">
      <w:pPr>
        <w:keepNext w:val="0"/>
        <w:keepLines w:val="0"/>
        <w:widowControl/>
        <w:suppressLineNumbers w:val="0"/>
        <w:jc w:val="left"/>
        <w:rPr>
          <w:rFonts w:hint="default" w:ascii="Times New Roman" w:hAnsi="Times New Roman" w:cs="Times New Roman"/>
        </w:rPr>
      </w:pPr>
    </w:p>
    <w:p w14:paraId="3B9F3B4A">
      <w:pPr>
        <w:keepNext w:val="0"/>
        <w:keepLines w:val="0"/>
        <w:widowControl/>
        <w:suppressLineNumbers w:val="0"/>
        <w:bidi w:val="0"/>
        <w:ind w:left="1760" w:leftChars="800" w:firstLine="0" w:firstLineChars="0"/>
        <w:jc w:val="left"/>
        <w:rPr>
          <w:rFonts w:hint="default" w:ascii="Times New Roman" w:hAnsi="Times New Roman" w:eastAsia="SimSun" w:cs="Times New Roman"/>
          <w:kern w:val="0"/>
          <w:sz w:val="24"/>
          <w:szCs w:val="24"/>
          <w:lang w:val="en-US" w:eastAsia="zh-CN" w:bidi="ar"/>
        </w:rPr>
      </w:pPr>
    </w:p>
    <w:p w14:paraId="144FA615">
      <w:pPr>
        <w:keepNext w:val="0"/>
        <w:keepLines w:val="0"/>
        <w:widowControl/>
        <w:suppressLineNumbers w:val="0"/>
        <w:bidi w:val="0"/>
        <w:ind w:left="1760" w:leftChars="800" w:firstLine="0" w:firstLineChars="0"/>
        <w:jc w:val="left"/>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class</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Home</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extends</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React.Component</w:t>
      </w:r>
      <w:r>
        <w:rPr>
          <w:rStyle w:val="44"/>
          <w:rFonts w:hint="default" w:ascii="Times New Roman" w:hAnsi="Times New Roman" w:eastAsia="SimSun" w:cs="Times New Roman"/>
          <w:kern w:val="0"/>
          <w:sz w:val="24"/>
          <w:szCs w:val="24"/>
          <w:lang w:val="en-US" w:eastAsia="zh-CN" w:bidi="ar"/>
        </w:rPr>
        <w:t xml:space="preserve"> {</w:t>
      </w:r>
    </w:p>
    <w:p w14:paraId="076BC06C">
      <w:pPr>
        <w:keepNext w:val="0"/>
        <w:keepLines w:val="0"/>
        <w:widowControl/>
        <w:suppressLineNumbers w:val="0"/>
        <w:bidi w:val="0"/>
        <w:ind w:left="1760" w:leftChars="800" w:firstLine="0" w:firstLineChars="0"/>
        <w:jc w:val="left"/>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render</w:t>
      </w:r>
      <w:r>
        <w:rPr>
          <w:rStyle w:val="44"/>
          <w:rFonts w:hint="default" w:ascii="Times New Roman" w:hAnsi="Times New Roman" w:eastAsia="SimSun" w:cs="Times New Roman"/>
          <w:kern w:val="0"/>
          <w:sz w:val="24"/>
          <w:szCs w:val="24"/>
          <w:lang w:val="en-US" w:eastAsia="zh-CN" w:bidi="ar"/>
        </w:rPr>
        <w:t>() {</w:t>
      </w:r>
    </w:p>
    <w:p w14:paraId="444CFDEE">
      <w:pPr>
        <w:keepNext w:val="0"/>
        <w:keepLines w:val="0"/>
        <w:widowControl/>
        <w:suppressLineNumbers w:val="0"/>
        <w:bidi w:val="0"/>
        <w:ind w:left="1760" w:leftChars="800" w:firstLine="0" w:firstLineChars="0"/>
        <w:jc w:val="left"/>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&lt;h1</w:t>
      </w:r>
      <w:r>
        <w:rPr>
          <w:rStyle w:val="44"/>
          <w:rFonts w:hint="default" w:ascii="Times New Roman" w:hAnsi="Times New Roman" w:eastAsia="SimSun" w:cs="Times New Roman"/>
          <w:kern w:val="0"/>
          <w:sz w:val="24"/>
          <w:szCs w:val="24"/>
          <w:lang w:val="en-US" w:eastAsia="zh-CN" w:bidi="ar"/>
        </w:rPr>
        <w:t>&gt;Welcome to Home</w:t>
      </w:r>
      <w:r>
        <w:rPr>
          <w:rFonts w:hint="default" w:ascii="Times New Roman" w:hAnsi="Times New Roman" w:eastAsia="SimSun" w:cs="Times New Roman"/>
          <w:kern w:val="0"/>
          <w:sz w:val="24"/>
          <w:szCs w:val="24"/>
          <w:lang w:val="en-US" w:eastAsia="zh-CN" w:bidi="ar"/>
        </w:rPr>
        <w:t>&lt;/h1</w:t>
      </w:r>
      <w:r>
        <w:rPr>
          <w:rStyle w:val="44"/>
          <w:rFonts w:hint="default" w:ascii="Times New Roman" w:hAnsi="Times New Roman" w:eastAsia="SimSun" w:cs="Times New Roman"/>
          <w:kern w:val="0"/>
          <w:sz w:val="24"/>
          <w:szCs w:val="24"/>
          <w:lang w:val="en-US" w:eastAsia="zh-CN" w:bidi="ar"/>
        </w:rPr>
        <w:t>&gt;;</w:t>
      </w:r>
    </w:p>
    <w:p w14:paraId="7385F35B">
      <w:pPr>
        <w:keepNext w:val="0"/>
        <w:keepLines w:val="0"/>
        <w:widowControl/>
        <w:suppressLineNumbers w:val="0"/>
        <w:bidi w:val="0"/>
        <w:ind w:left="1760" w:leftChars="800" w:firstLine="0" w:firstLineChars="0"/>
        <w:jc w:val="left"/>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w:t>
      </w:r>
    </w:p>
    <w:p w14:paraId="77979BF9">
      <w:pPr>
        <w:keepNext w:val="0"/>
        <w:keepLines w:val="0"/>
        <w:widowControl/>
        <w:suppressLineNumbers w:val="0"/>
        <w:bidi w:val="0"/>
        <w:ind w:left="1760" w:leftChars="800" w:firstLine="0" w:firstLineChars="0"/>
        <w:jc w:val="left"/>
        <w:rPr>
          <w:rFonts w:hint="default" w:ascii="Times New Roman" w:hAnsi="Times New Roman" w:cs="Times New Roman"/>
        </w:rPr>
      </w:pPr>
      <w:r>
        <w:rPr>
          <w:rStyle w:val="44"/>
          <w:rFonts w:hint="default" w:ascii="Times New Roman" w:hAnsi="Times New Roman" w:eastAsia="SimSun" w:cs="Times New Roman"/>
          <w:kern w:val="0"/>
          <w:sz w:val="24"/>
          <w:szCs w:val="24"/>
          <w:lang w:val="en-US" w:eastAsia="zh-CN" w:bidi="ar"/>
        </w:rPr>
        <w:t>}</w:t>
      </w:r>
    </w:p>
    <w:p w14:paraId="7DF1B04C">
      <w:pPr>
        <w:keepNext w:val="0"/>
        <w:keepLines w:val="0"/>
        <w:widowControl/>
        <w:suppressLineNumbers w:val="0"/>
        <w:rPr>
          <w:rFonts w:hint="default" w:ascii="Times New Roman" w:hAnsi="Times New Roman" w:cs="Times New Roman"/>
        </w:rPr>
      </w:pPr>
    </w:p>
    <w:p w14:paraId="76A5FBA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Explain Function Component:</w:t>
      </w:r>
    </w:p>
    <w:p w14:paraId="74F9A8A3">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A simple JavaScript function that returns JSX.</w:t>
      </w:r>
    </w:p>
    <w:p w14:paraId="656D1813">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Can use React Hooks like </w:t>
      </w:r>
      <w:r>
        <w:rPr>
          <w:rStyle w:val="44"/>
          <w:rFonts w:hint="default" w:ascii="Times New Roman" w:hAnsi="Times New Roman" w:cs="Times New Roman"/>
        </w:rPr>
        <w:t>useState</w:t>
      </w:r>
      <w:r>
        <w:rPr>
          <w:rFonts w:hint="default" w:ascii="Times New Roman" w:hAnsi="Times New Roman" w:cs="Times New Roman"/>
        </w:rPr>
        <w:t xml:space="preserve">, </w:t>
      </w:r>
      <w:r>
        <w:rPr>
          <w:rStyle w:val="44"/>
          <w:rFonts w:hint="default" w:ascii="Times New Roman" w:hAnsi="Times New Roman" w:cs="Times New Roman"/>
        </w:rPr>
        <w:t>useEffect</w:t>
      </w:r>
      <w:r>
        <w:rPr>
          <w:rFonts w:hint="default" w:ascii="Times New Roman" w:hAnsi="Times New Roman" w:cs="Times New Roman"/>
        </w:rPr>
        <w:t>.</w:t>
      </w:r>
    </w:p>
    <w:p w14:paraId="384789B1">
      <w:pPr>
        <w:keepNext w:val="0"/>
        <w:keepLines w:val="0"/>
        <w:widowControl/>
        <w:suppressLineNumbers w:val="0"/>
        <w:bidi w:val="0"/>
        <w:ind w:left="1760" w:leftChars="800" w:firstLine="0" w:firstLineChars="0"/>
        <w:jc w:val="left"/>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function</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Home</w:t>
      </w:r>
      <w:r>
        <w:rPr>
          <w:rStyle w:val="44"/>
          <w:rFonts w:hint="default" w:ascii="Times New Roman" w:hAnsi="Times New Roman" w:eastAsia="SimSun" w:cs="Times New Roman"/>
          <w:kern w:val="0"/>
          <w:sz w:val="24"/>
          <w:szCs w:val="24"/>
          <w:lang w:val="en-US" w:eastAsia="zh-CN" w:bidi="ar"/>
        </w:rPr>
        <w:t>() {</w:t>
      </w:r>
    </w:p>
    <w:p w14:paraId="770A3058">
      <w:pPr>
        <w:keepNext w:val="0"/>
        <w:keepLines w:val="0"/>
        <w:widowControl/>
        <w:suppressLineNumbers w:val="0"/>
        <w:bidi w:val="0"/>
        <w:ind w:left="1760" w:leftChars="800" w:firstLine="0" w:firstLineChars="0"/>
        <w:jc w:val="left"/>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&lt;h1</w:t>
      </w:r>
      <w:r>
        <w:rPr>
          <w:rStyle w:val="44"/>
          <w:rFonts w:hint="default" w:ascii="Times New Roman" w:hAnsi="Times New Roman" w:eastAsia="SimSun" w:cs="Times New Roman"/>
          <w:kern w:val="0"/>
          <w:sz w:val="24"/>
          <w:szCs w:val="24"/>
          <w:lang w:val="en-US" w:eastAsia="zh-CN" w:bidi="ar"/>
        </w:rPr>
        <w:t>&gt;Welcome to Home</w:t>
      </w:r>
      <w:r>
        <w:rPr>
          <w:rFonts w:hint="default" w:ascii="Times New Roman" w:hAnsi="Times New Roman" w:eastAsia="SimSun" w:cs="Times New Roman"/>
          <w:kern w:val="0"/>
          <w:sz w:val="24"/>
          <w:szCs w:val="24"/>
          <w:lang w:val="en-US" w:eastAsia="zh-CN" w:bidi="ar"/>
        </w:rPr>
        <w:t>&lt;/h1</w:t>
      </w:r>
      <w:r>
        <w:rPr>
          <w:rStyle w:val="44"/>
          <w:rFonts w:hint="default" w:ascii="Times New Roman" w:hAnsi="Times New Roman" w:eastAsia="SimSun" w:cs="Times New Roman"/>
          <w:kern w:val="0"/>
          <w:sz w:val="24"/>
          <w:szCs w:val="24"/>
          <w:lang w:val="en-US" w:eastAsia="zh-CN" w:bidi="ar"/>
        </w:rPr>
        <w:t>&gt;;</w:t>
      </w:r>
    </w:p>
    <w:p w14:paraId="24E85D5C">
      <w:pPr>
        <w:keepNext w:val="0"/>
        <w:keepLines w:val="0"/>
        <w:widowControl/>
        <w:suppressLineNumbers w:val="0"/>
        <w:bidi w:val="0"/>
        <w:ind w:left="1760" w:leftChars="800" w:firstLine="0" w:firstLineChars="0"/>
        <w:jc w:val="left"/>
        <w:rPr>
          <w:rFonts w:hint="default" w:ascii="Times New Roman" w:hAnsi="Times New Roman" w:cs="Times New Roman"/>
        </w:rPr>
      </w:pPr>
      <w:r>
        <w:rPr>
          <w:rStyle w:val="44"/>
          <w:rFonts w:hint="default" w:ascii="Times New Roman" w:hAnsi="Times New Roman" w:eastAsia="SimSun" w:cs="Times New Roman"/>
          <w:kern w:val="0"/>
          <w:sz w:val="24"/>
          <w:szCs w:val="24"/>
          <w:lang w:val="en-US" w:eastAsia="zh-CN" w:bidi="ar"/>
        </w:rPr>
        <w:t>}</w:t>
      </w:r>
    </w:p>
    <w:p w14:paraId="34369CD2">
      <w:pPr>
        <w:keepNext w:val="0"/>
        <w:keepLines w:val="0"/>
        <w:widowControl/>
        <w:suppressLineNumbers w:val="0"/>
        <w:rPr>
          <w:rFonts w:hint="default" w:ascii="Times New Roman" w:hAnsi="Times New Roman" w:cs="Times New Roman"/>
        </w:rPr>
      </w:pPr>
    </w:p>
    <w:p w14:paraId="50F393D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Define Component Constructor:</w:t>
      </w:r>
    </w:p>
    <w:p w14:paraId="31B2FC8C">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Special method in class component used for initializing state and binding methods.</w:t>
      </w:r>
    </w:p>
    <w:p w14:paraId="59FD1D26">
      <w:pPr>
        <w:keepNext w:val="0"/>
        <w:keepLines w:val="0"/>
        <w:widowControl/>
        <w:suppressLineNumbers w:val="0"/>
        <w:bidi w:val="0"/>
        <w:ind w:left="1760" w:leftChars="800" w:firstLine="0" w:firstLineChars="0"/>
        <w:jc w:val="left"/>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constructor</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props</w:t>
      </w:r>
      <w:r>
        <w:rPr>
          <w:rStyle w:val="44"/>
          <w:rFonts w:hint="default" w:ascii="Times New Roman" w:hAnsi="Times New Roman" w:eastAsia="SimSun" w:cs="Times New Roman"/>
          <w:kern w:val="0"/>
          <w:sz w:val="24"/>
          <w:szCs w:val="24"/>
          <w:lang w:val="en-US" w:eastAsia="zh-CN" w:bidi="ar"/>
        </w:rPr>
        <w:t>) {</w:t>
      </w:r>
    </w:p>
    <w:p w14:paraId="665B5129">
      <w:pPr>
        <w:keepNext w:val="0"/>
        <w:keepLines w:val="0"/>
        <w:widowControl/>
        <w:suppressLineNumbers w:val="0"/>
        <w:bidi w:val="0"/>
        <w:ind w:left="1760" w:leftChars="800" w:firstLine="0" w:firstLineChars="0"/>
        <w:jc w:val="left"/>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super</w:t>
      </w:r>
      <w:r>
        <w:rPr>
          <w:rStyle w:val="44"/>
          <w:rFonts w:hint="default" w:ascii="Times New Roman" w:hAnsi="Times New Roman" w:eastAsia="SimSun" w:cs="Times New Roman"/>
          <w:kern w:val="0"/>
          <w:sz w:val="24"/>
          <w:szCs w:val="24"/>
          <w:lang w:val="en-US" w:eastAsia="zh-CN" w:bidi="ar"/>
        </w:rPr>
        <w:t>(props);</w:t>
      </w:r>
    </w:p>
    <w:p w14:paraId="76774C10">
      <w:pPr>
        <w:keepNext w:val="0"/>
        <w:keepLines w:val="0"/>
        <w:widowControl/>
        <w:suppressLineNumbers w:val="0"/>
        <w:bidi w:val="0"/>
        <w:ind w:left="1760" w:leftChars="800" w:firstLine="0" w:firstLineChars="0"/>
        <w:jc w:val="left"/>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this</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state</w:t>
      </w:r>
      <w:r>
        <w:rPr>
          <w:rStyle w:val="44"/>
          <w:rFonts w:hint="default" w:ascii="Times New Roman" w:hAnsi="Times New Roman" w:eastAsia="SimSun" w:cs="Times New Roman"/>
          <w:kern w:val="0"/>
          <w:sz w:val="24"/>
          <w:szCs w:val="24"/>
          <w:lang w:val="en-US" w:eastAsia="zh-CN" w:bidi="ar"/>
        </w:rPr>
        <w:t xml:space="preserve"> = { </w:t>
      </w:r>
      <w:r>
        <w:rPr>
          <w:rFonts w:hint="default" w:ascii="Times New Roman" w:hAnsi="Times New Roman" w:eastAsia="SimSun" w:cs="Times New Roman"/>
          <w:kern w:val="0"/>
          <w:sz w:val="24"/>
          <w:szCs w:val="24"/>
          <w:lang w:val="en-US" w:eastAsia="zh-CN" w:bidi="ar"/>
        </w:rPr>
        <w:t>name</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'Student'</w:t>
      </w:r>
      <w:r>
        <w:rPr>
          <w:rStyle w:val="44"/>
          <w:rFonts w:hint="default" w:ascii="Times New Roman" w:hAnsi="Times New Roman" w:eastAsia="SimSun" w:cs="Times New Roman"/>
          <w:kern w:val="0"/>
          <w:sz w:val="24"/>
          <w:szCs w:val="24"/>
          <w:lang w:val="en-US" w:eastAsia="zh-CN" w:bidi="ar"/>
        </w:rPr>
        <w:t xml:space="preserve"> };</w:t>
      </w:r>
    </w:p>
    <w:p w14:paraId="37C0E290">
      <w:pPr>
        <w:keepNext w:val="0"/>
        <w:keepLines w:val="0"/>
        <w:widowControl/>
        <w:suppressLineNumbers w:val="0"/>
        <w:bidi w:val="0"/>
        <w:ind w:left="1760" w:leftChars="800" w:firstLine="0" w:firstLineChars="0"/>
        <w:jc w:val="left"/>
        <w:rPr>
          <w:rFonts w:hint="default" w:ascii="Times New Roman" w:hAnsi="Times New Roman" w:cs="Times New Roman"/>
        </w:rPr>
      </w:pPr>
      <w:r>
        <w:rPr>
          <w:rStyle w:val="44"/>
          <w:rFonts w:hint="default" w:ascii="Times New Roman" w:hAnsi="Times New Roman" w:eastAsia="SimSun" w:cs="Times New Roman"/>
          <w:kern w:val="0"/>
          <w:sz w:val="24"/>
          <w:szCs w:val="24"/>
          <w:lang w:val="en-US" w:eastAsia="zh-CN" w:bidi="ar"/>
        </w:rPr>
        <w:t>}</w:t>
      </w:r>
    </w:p>
    <w:p w14:paraId="53D0D49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Define render() Function:</w:t>
      </w:r>
    </w:p>
    <w:p w14:paraId="4D338BED">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Used inside class components.</w:t>
      </w:r>
    </w:p>
    <w:p w14:paraId="5138DE75">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Must return JSX content to be displayed.</w:t>
      </w:r>
    </w:p>
    <w:p w14:paraId="0F93A27D"/>
    <w:p w14:paraId="7758A986"/>
    <w:p w14:paraId="6B63F14B"/>
    <w:p w14:paraId="7B220A51"/>
    <w:p w14:paraId="45358423"/>
    <w:p w14:paraId="77EA873B">
      <w:r>
        <w:drawing>
          <wp:inline distT="0" distB="0" distL="114300" distR="114300">
            <wp:extent cx="6541135" cy="3376295"/>
            <wp:effectExtent l="0" t="0" r="12065" b="698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11"/>
                    <a:stretch>
                      <a:fillRect/>
                    </a:stretch>
                  </pic:blipFill>
                  <pic:spPr>
                    <a:xfrm>
                      <a:off x="0" y="0"/>
                      <a:ext cx="6541135" cy="3376295"/>
                    </a:xfrm>
                    <a:prstGeom prst="rect">
                      <a:avLst/>
                    </a:prstGeom>
                    <a:noFill/>
                    <a:ln>
                      <a:noFill/>
                    </a:ln>
                  </pic:spPr>
                </pic:pic>
              </a:graphicData>
            </a:graphic>
          </wp:inline>
        </w:drawing>
      </w:r>
    </w:p>
    <w:p w14:paraId="47D62921">
      <w:r>
        <w:drawing>
          <wp:inline distT="0" distB="0" distL="114300" distR="114300">
            <wp:extent cx="635" cy="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r>
        <w:drawing>
          <wp:inline distT="0" distB="0" distL="114300" distR="114300">
            <wp:extent cx="6534150" cy="3444875"/>
            <wp:effectExtent l="0" t="0" r="3810" b="1460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3"/>
                    <a:stretch>
                      <a:fillRect/>
                    </a:stretch>
                  </pic:blipFill>
                  <pic:spPr>
                    <a:xfrm>
                      <a:off x="0" y="0"/>
                      <a:ext cx="6534150" cy="3444875"/>
                    </a:xfrm>
                    <a:prstGeom prst="rect">
                      <a:avLst/>
                    </a:prstGeom>
                    <a:noFill/>
                    <a:ln>
                      <a:noFill/>
                    </a:ln>
                  </pic:spPr>
                </pic:pic>
              </a:graphicData>
            </a:graphic>
          </wp:inline>
        </w:drawing>
      </w:r>
    </w:p>
    <w:p w14:paraId="458F8FFA">
      <w:pPr>
        <w:rPr>
          <w:rFonts w:hint="default"/>
        </w:rPr>
      </w:pPr>
      <w:r>
        <w:drawing>
          <wp:inline distT="0" distB="0" distL="114300" distR="114300">
            <wp:extent cx="6543675" cy="3447415"/>
            <wp:effectExtent l="0" t="0" r="9525" b="1206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4"/>
                    <a:stretch>
                      <a:fillRect/>
                    </a:stretch>
                  </pic:blipFill>
                  <pic:spPr>
                    <a:xfrm>
                      <a:off x="0" y="0"/>
                      <a:ext cx="6543675" cy="3447415"/>
                    </a:xfrm>
                    <a:prstGeom prst="rect">
                      <a:avLst/>
                    </a:prstGeom>
                    <a:noFill/>
                    <a:ln>
                      <a:noFill/>
                    </a:ln>
                  </pic:spPr>
                </pic:pic>
              </a:graphicData>
            </a:graphic>
          </wp:inline>
        </w:drawing>
      </w:r>
    </w:p>
    <w:sectPr>
      <w:pgSz w:w="11906" w:h="16838"/>
      <w:pgMar w:top="794" w:right="794" w:bottom="794" w:left="794" w:header="720" w:footer="720" w:gutter="0"/>
      <w:pgBorders>
        <w:top w:val="single" w:color="auto" w:sz="8" w:space="1"/>
        <w:left w:val="single" w:color="auto" w:sz="8" w:space="4"/>
        <w:bottom w:val="single" w:color="auto" w:sz="8" w:space="1"/>
        <w:right w:val="single" w:color="auto" w:sz="8" w:space="4"/>
      </w:pgBorders>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01701F7"/>
    <w:multiLevelType w:val="multilevel"/>
    <w:tmpl w:val="401701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BF04F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0037B33"/>
    <w:rsid w:val="293811B0"/>
    <w:rsid w:val="2ABF04F9"/>
    <w:rsid w:val="462D5245"/>
    <w:rsid w:val="48EF5051"/>
    <w:rsid w:val="7D902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NUL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2025-07-23T11:25:00Z</dcterms:created>
  <dc:creator>SHRINIDHI S S CSE</dc:creator>
  <cp:lastModifiedBy>SHRINIDHI S S CSE</cp:lastModifiedBy>
  <dcterms:modified xsi:type="dcterms:W3CDTF">2025-07-23T11:53:01Z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02C7B17731F840D1AD4275746FD97AC6_13</vt:lpwstr>
  </property>
</Properties>
</file>