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4611B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1D55568F">
      <w:pPr>
        <w:pStyle w:val="249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6A1CEF48">
      <w:pPr>
        <w:pStyle w:val="249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27ED970E">
      <w:pPr>
        <w:pStyle w:val="249"/>
        <w:rPr>
          <w:rFonts w:ascii="Arial" w:hAnsi="Arial" w:cs="Arial"/>
        </w:rPr>
      </w:pPr>
    </w:p>
    <w:p w14:paraId="6BCE368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E1DA025">
      <w:pPr>
        <w:pStyle w:val="249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14:paraId="72472E4B">
      <w:pPr>
        <w:pStyle w:val="249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14:paraId="6B75E74F">
      <w:pPr>
        <w:pStyle w:val="249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styles to components using className and style properties</w:t>
      </w:r>
    </w:p>
    <w:p w14:paraId="2C15DAC0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B46C721">
      <w:pPr>
        <w:rPr>
          <w:rFonts w:ascii="Arial" w:hAnsi="Arial" w:cs="Arial"/>
        </w:rPr>
      </w:pPr>
    </w:p>
    <w:p w14:paraId="2CA2AC6E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2E27318">
      <w:pPr>
        <w:pStyle w:val="249"/>
        <w:numPr>
          <w:ilvl w:val="0"/>
          <w:numId w:val="1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EB22338">
      <w:pPr>
        <w:pStyle w:val="249"/>
        <w:numPr>
          <w:ilvl w:val="0"/>
          <w:numId w:val="1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EC05902">
      <w:pPr>
        <w:pStyle w:val="249"/>
        <w:numPr>
          <w:ilvl w:val="0"/>
          <w:numId w:val="1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3F844C34">
      <w:pPr>
        <w:rPr>
          <w:rFonts w:ascii="Arial" w:hAnsi="Arial" w:cs="Arial"/>
        </w:rPr>
      </w:pPr>
    </w:p>
    <w:p w14:paraId="1D2CD1B1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101631D">
      <w:pPr>
        <w:rPr>
          <w:rFonts w:ascii="Arial" w:hAnsi="Arial" w:cs="Arial"/>
        </w:rPr>
      </w:pPr>
    </w:p>
    <w:p w14:paraId="31EF6BFB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14:paraId="52A2C2FF">
      <w:pPr>
        <w:spacing w:line="360" w:lineRule="auto"/>
        <w:rPr>
          <w:rFonts w:ascii="Arial" w:hAnsi="Arial" w:cs="Arial"/>
          <w:b/>
        </w:rPr>
      </w:pPr>
    </w:p>
    <w:p w14:paraId="052E24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02C4E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5EB832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>
          <v:shape id="_x0000_i1026" o:spt="75" type="#_x0000_t75" style="height:49.5pt;width:7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p w14:paraId="24D145DA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21BFBB6A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5A4E67E8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7C772CB1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81500" cy="520065"/>
            <wp:effectExtent l="0" t="0" r="762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4FF0">
      <w:pPr>
        <w:pStyle w:val="23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089948F6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5D6EA89F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441A50C2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4021506F">
      <w:pPr>
        <w:pStyle w:val="24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6D8948FB">
      <w:pPr>
        <w:pStyle w:val="24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192C0E32">
      <w:pPr>
        <w:pStyle w:val="24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741640C7">
      <w:pPr>
        <w:pStyle w:val="24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4D6357DC">
      <w:pPr>
        <w:pStyle w:val="24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1C41A454">
      <w:pPr>
        <w:pStyle w:val="24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2B94F270">
      <w:pPr>
        <w:pStyle w:val="249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6B2F580B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69535B49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4F4F0800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2FF7FADA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17B0A786">
      <w:pPr>
        <w:pStyle w:val="249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4B4B83E7">
      <w:pPr>
        <w:pStyle w:val="249"/>
        <w:spacing w:line="360" w:lineRule="auto"/>
        <w:ind w:left="360"/>
        <w:rPr>
          <w:rFonts w:ascii="Arial" w:hAnsi="Arial" w:cs="Arial"/>
        </w:rPr>
      </w:pPr>
    </w:p>
    <w:p w14:paraId="650452FD">
      <w:pPr>
        <w:pStyle w:val="249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F062">
      <w:pPr>
        <w:pStyle w:val="23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73825FBF"/>
    <w:p w14:paraId="4AB4E3BB">
      <w:r>
        <w:drawing>
          <wp:inline distT="0" distB="0" distL="114300" distR="114300">
            <wp:extent cx="6541770" cy="333502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4DEC"/>
    <w:p w14:paraId="25B3D179">
      <w:r>
        <w:drawing>
          <wp:inline distT="0" distB="0" distL="114300" distR="114300">
            <wp:extent cx="6551930" cy="3481070"/>
            <wp:effectExtent l="0" t="0" r="127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6BAE"/>
    <w:p w14:paraId="0EB1EB1D"/>
    <w:p w14:paraId="2765A2FF">
      <w:r>
        <w:drawing>
          <wp:inline distT="0" distB="0" distL="114300" distR="114300">
            <wp:extent cx="6543675" cy="3495040"/>
            <wp:effectExtent l="0" t="0" r="952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EAF4"/>
    <w:p w14:paraId="7B7A4328">
      <w:r>
        <w:drawing>
          <wp:inline distT="0" distB="0" distL="114300" distR="114300">
            <wp:extent cx="6543675" cy="3502025"/>
            <wp:effectExtent l="0" t="0" r="952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700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553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2025-07-23T12:19:00Z</dcterms:created>
  <dc:creator>SHRINIDHI S S CSE</dc:creator>
  <cp:lastModifiedBy>SHRINIDHI S S CSE</cp:lastModifiedBy>
  <dcterms:modified xsi:type="dcterms:W3CDTF">2025-07-23T12:23:19Z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11049B7E15C14CF6B50E8EDC8786F41B_11</vt:lpwstr>
  </property>
</Properties>
</file>