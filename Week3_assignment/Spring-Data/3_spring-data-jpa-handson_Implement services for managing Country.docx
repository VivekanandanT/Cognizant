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5AFCDE29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14:paraId="692971A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bookmarkEnd w:id="0"/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An application requires for features to be implemented with regards to country. These features needs to be supported by implementing them as service using Spring Data JPA.</w:t>
      </w:r>
    </w:p>
    <w:p w14:paraId="1F1F54D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Find a country based on country code</w:t>
      </w:r>
    </w:p>
    <w:p w14:paraId="277589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Add new country</w:t>
      </w:r>
    </w:p>
    <w:p w14:paraId="1B8E16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Update country</w:t>
      </w:r>
    </w:p>
    <w:p w14:paraId="4E06CD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Delete country</w:t>
      </w:r>
    </w:p>
    <w:p w14:paraId="14386D6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Find list of countries matching a partial country name</w:t>
      </w:r>
    </w:p>
    <w:p w14:paraId="13782A0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Before starting the implementation of the above features, there are few configuration and data population that needs to be incorporated. Please refer each topic below and implement the same.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Explanation for Hibernate table creation configuration</w:t>
      </w:r>
    </w:p>
    <w:p w14:paraId="1B58B22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Moreover the ddl-auto defines how hibernate behaves if a specific table or column is not present in the database.</w:t>
      </w:r>
    </w:p>
    <w:p w14:paraId="085F17D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- drops existing tables data and structure, then creates new tables</w:t>
      </w:r>
    </w:p>
    <w:p w14:paraId="6713D9C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validate - check if the table and columns exist or not, throws an exception if a matching table or column is not found</w:t>
      </w:r>
    </w:p>
    <w:p w14:paraId="7E1DDF51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update - if a table does not exists, it creates a new table; if a column does not exists, it creates a new column</w:t>
      </w:r>
    </w:p>
    <w:p w14:paraId="6CBB970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create-drop - creates the table, once all operations are completed, the table is dropped</w:t>
      </w:r>
    </w:p>
    <w:p w14:paraId="424659F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# Hibernate ddl auto (create, create-drop, update, validate)</w:t>
      </w:r>
    </w:p>
    <w:p w14:paraId="42B037D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spring.jpa.hibernate.ddl-auto=validate</w:t>
      </w:r>
    </w:p>
    <w:p w14:paraId="6558AD8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Populate country table</w:t>
      </w:r>
    </w:p>
    <w:p w14:paraId="4977E70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Delete all the records in Country table and then use the below script to create the actual list of all countries in our world.</w:t>
      </w:r>
    </w:p>
    <w:p w14:paraId="0C2EA28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("AF", "Afghanistan");</w:t>
      </w:r>
    </w:p>
    <w:p w14:paraId="15403BD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("AL", "Albania");</w:t>
      </w:r>
    </w:p>
    <w:p w14:paraId="198E3A5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("DZ", "Algeria");</w:t>
      </w:r>
    </w:p>
    <w:p w14:paraId="15A7320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("AS", "American Samoa");</w:t>
      </w:r>
    </w:p>
    <w:p w14:paraId="5B0C57D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("AD", "Andorra");</w:t>
      </w:r>
    </w:p>
    <w:p w14:paraId="1A2B6F7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("AO", "Angola");</w:t>
      </w:r>
    </w:p>
    <w:p w14:paraId="1E24D57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("AI", "Anguilla");</w:t>
      </w:r>
    </w:p>
    <w:p w14:paraId="06AAA6A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("AQ", "Antarctica");</w:t>
      </w:r>
    </w:p>
    <w:p w14:paraId="5268C43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("AG", "Antigua and Barbuda");</w:t>
      </w:r>
    </w:p>
    <w:p w14:paraId="071B471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("AR", "Argentina");</w:t>
      </w:r>
    </w:p>
    <w:p w14:paraId="4F74473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("AM", "Armenia");</w:t>
      </w:r>
    </w:p>
    <w:p w14:paraId="7441F90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("AW", "Aruba");</w:t>
      </w:r>
    </w:p>
    <w:p w14:paraId="059E944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("AU", "Australia");</w:t>
      </w:r>
    </w:p>
    <w:p w14:paraId="177DFBF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("AT", "Austria");</w:t>
      </w:r>
    </w:p>
    <w:p w14:paraId="7CDF9D7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("AZ", "Azerbaijan");</w:t>
      </w:r>
    </w:p>
    <w:p w14:paraId="7550325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("BS", "Bahamas");</w:t>
      </w:r>
    </w:p>
    <w:p w14:paraId="0CD46BD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("BH", "Bahrain");</w:t>
      </w:r>
    </w:p>
    <w:p w14:paraId="7090976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("BD", "Bangladesh");</w:t>
      </w:r>
    </w:p>
    <w:p w14:paraId="483E503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("BB", "Barbados");</w:t>
      </w:r>
    </w:p>
    <w:p w14:paraId="73598EB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("BY", "Belarus");</w:t>
      </w:r>
    </w:p>
    <w:p w14:paraId="0853AA9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("BE", "Belgium");</w:t>
      </w:r>
    </w:p>
    <w:p w14:paraId="4B57AB3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("BZ", "Belize");</w:t>
      </w:r>
    </w:p>
    <w:p w14:paraId="5A38957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("BJ", "Benin");</w:t>
      </w:r>
    </w:p>
    <w:p w14:paraId="5EE4531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("BM", "Bermuda");</w:t>
      </w:r>
    </w:p>
    <w:p w14:paraId="10308BF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("BT", "Bhutan");</w:t>
      </w:r>
    </w:p>
    <w:p w14:paraId="25ADC62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("BO", "Bolivia, Plurinational State of");</w:t>
      </w:r>
    </w:p>
    <w:p w14:paraId="5F821F5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("BQ", "Bonaire, Sint Eustatius and Saba");</w:t>
      </w:r>
    </w:p>
    <w:p w14:paraId="6691D55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("BA", "Bosnia and Herzegovina");</w:t>
      </w:r>
    </w:p>
    <w:p w14:paraId="36E0EB7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("BW", "Botswana");</w:t>
      </w:r>
    </w:p>
    <w:p w14:paraId="217BA4F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("BV", "Bouvet Island");</w:t>
      </w:r>
    </w:p>
    <w:p w14:paraId="235D7F4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("BR", "Brazil");</w:t>
      </w:r>
    </w:p>
    <w:p w14:paraId="445E115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("IO", "British Indian Ocean Territory");</w:t>
      </w:r>
    </w:p>
    <w:p w14:paraId="38A2D79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("BN", "Brunei Darussalam");</w:t>
      </w:r>
    </w:p>
    <w:p w14:paraId="32C08A9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("BG", "Bulgaria");</w:t>
      </w:r>
    </w:p>
    <w:p w14:paraId="105A0F0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("BF", "Burkina Faso");</w:t>
      </w:r>
    </w:p>
    <w:p w14:paraId="405DCC3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("BI", "Burundi");</w:t>
      </w:r>
    </w:p>
    <w:p w14:paraId="2DFC28D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("KH", "Cambodia");</w:t>
      </w:r>
    </w:p>
    <w:p w14:paraId="35FA6C1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("CM", "Cameroon");</w:t>
      </w:r>
    </w:p>
    <w:p w14:paraId="52C03BA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("CA", "Canada");</w:t>
      </w:r>
    </w:p>
    <w:p w14:paraId="3C1A779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("CV", "Cape Verde");</w:t>
      </w:r>
    </w:p>
    <w:p w14:paraId="7035211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("KY", "Cayman Islands");</w:t>
      </w:r>
    </w:p>
    <w:p w14:paraId="03E6741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("CF", "Central African Republic");</w:t>
      </w:r>
    </w:p>
    <w:p w14:paraId="43787F4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("TD", "Chad");</w:t>
      </w:r>
    </w:p>
    <w:p w14:paraId="407FAFE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("CL", "Chile");</w:t>
      </w:r>
    </w:p>
    <w:p w14:paraId="708C59D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("CN", "China");</w:t>
      </w:r>
    </w:p>
    <w:p w14:paraId="3F51699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("CX", "Christmas Island");</w:t>
      </w:r>
    </w:p>
    <w:p w14:paraId="7943535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("CC", "Cocos (Keeling) Islands");</w:t>
      </w:r>
    </w:p>
    <w:p w14:paraId="7C30CEC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("CO", "Colombia");</w:t>
      </w:r>
    </w:p>
    <w:p w14:paraId="7EC802E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("KM", "Comoros");</w:t>
      </w:r>
    </w:p>
    <w:p w14:paraId="525F15A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("CG", "Congo");</w:t>
      </w:r>
    </w:p>
    <w:p w14:paraId="215E067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("CD", "Congo, the Democratic Republic of the");</w:t>
      </w:r>
    </w:p>
    <w:p w14:paraId="21D4C08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("CK", "Cook Islands");</w:t>
      </w:r>
    </w:p>
    <w:p w14:paraId="09DD931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("CR", "Costa Rica");</w:t>
      </w:r>
    </w:p>
    <w:p w14:paraId="213B97E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("HR", "Croatia");</w:t>
      </w:r>
    </w:p>
    <w:p w14:paraId="658BD79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("CU", "Cuba");</w:t>
      </w:r>
    </w:p>
    <w:p w14:paraId="24952B2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("CW", "Curaçao");</w:t>
      </w:r>
    </w:p>
    <w:p w14:paraId="50CF399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("CY", "Cyprus");</w:t>
      </w:r>
    </w:p>
    <w:p w14:paraId="2834ABA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("CZ", "Czech Republic");</w:t>
      </w:r>
    </w:p>
    <w:p w14:paraId="5251079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("CI", "Côte d'Ivoire");</w:t>
      </w:r>
    </w:p>
    <w:p w14:paraId="0052A40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("DK", "Denmark");</w:t>
      </w:r>
    </w:p>
    <w:p w14:paraId="1D4F8EC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("DJ", "Djibouti");</w:t>
      </w:r>
    </w:p>
    <w:p w14:paraId="1F68697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("DM", "Dominica");</w:t>
      </w:r>
    </w:p>
    <w:p w14:paraId="049E98C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("DO", "Dominican Republic");</w:t>
      </w:r>
    </w:p>
    <w:p w14:paraId="2260A98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("EC", "Ecuador");</w:t>
      </w:r>
    </w:p>
    <w:p w14:paraId="6DB4989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("EG", "Egypt");</w:t>
      </w:r>
    </w:p>
    <w:p w14:paraId="018EF08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("SV", "El Salvador");</w:t>
      </w:r>
    </w:p>
    <w:p w14:paraId="3E1A5CC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("GQ", "Equatorial Guinea");</w:t>
      </w:r>
    </w:p>
    <w:p w14:paraId="3720D8C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("ER", "Eritrea");</w:t>
      </w:r>
    </w:p>
    <w:p w14:paraId="029EF00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("EE", "Estonia");</w:t>
      </w:r>
    </w:p>
    <w:p w14:paraId="0376666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("ET", "Ethiopia");</w:t>
      </w:r>
    </w:p>
    <w:p w14:paraId="2065D5E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("FK", "Falkland Islands (Malvinas)");</w:t>
      </w:r>
    </w:p>
    <w:p w14:paraId="4C83C19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("FO", "Faroe Islands");</w:t>
      </w:r>
    </w:p>
    <w:p w14:paraId="205B830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("FJ", "Fiji");</w:t>
      </w:r>
    </w:p>
    <w:p w14:paraId="111F2FC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("FI", "Finland");</w:t>
      </w:r>
    </w:p>
    <w:p w14:paraId="5D21005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("FR", "France");</w:t>
      </w:r>
    </w:p>
    <w:p w14:paraId="4D11709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("GF", "French Guiana");</w:t>
      </w:r>
    </w:p>
    <w:p w14:paraId="4F84982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("PF", "French Polynesia");</w:t>
      </w:r>
    </w:p>
    <w:p w14:paraId="52AE643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("TF", "French Southern Territories");</w:t>
      </w:r>
    </w:p>
    <w:p w14:paraId="1D05F61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("GA", "Gabon");</w:t>
      </w:r>
    </w:p>
    <w:p w14:paraId="457E0BA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("GM", "Gambia");</w:t>
      </w:r>
    </w:p>
    <w:p w14:paraId="50C2CDB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("GE", "Georgia");</w:t>
      </w:r>
    </w:p>
    <w:p w14:paraId="12969DA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("DE", "Germany");</w:t>
      </w:r>
    </w:p>
    <w:p w14:paraId="3114518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("GH", "Ghana");</w:t>
      </w:r>
    </w:p>
    <w:p w14:paraId="3B21708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("GI", "Gibraltar");</w:t>
      </w:r>
    </w:p>
    <w:p w14:paraId="12FC25E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("GR", "Greece");</w:t>
      </w:r>
    </w:p>
    <w:p w14:paraId="4ECCC9C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("GL", "Greenland");</w:t>
      </w:r>
    </w:p>
    <w:p w14:paraId="54DEAE8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("GD", "Grenada");</w:t>
      </w:r>
    </w:p>
    <w:p w14:paraId="057CBB3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("GP", "Guadeloupe");</w:t>
      </w:r>
    </w:p>
    <w:p w14:paraId="4EE84A4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("GU", "Guam");</w:t>
      </w:r>
    </w:p>
    <w:p w14:paraId="5C3CA5F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("GT", "Guatemala");</w:t>
      </w:r>
    </w:p>
    <w:p w14:paraId="7897944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("GG", "Guernsey");</w:t>
      </w:r>
    </w:p>
    <w:p w14:paraId="582DFB1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("GN", "Guinea");</w:t>
      </w:r>
    </w:p>
    <w:p w14:paraId="331C2AD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("GW", "Guinea-Bissau");</w:t>
      </w:r>
    </w:p>
    <w:p w14:paraId="3DD390C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("GY", "Guyana");</w:t>
      </w:r>
    </w:p>
    <w:p w14:paraId="6B6C774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("HT", "Haiti");</w:t>
      </w:r>
    </w:p>
    <w:p w14:paraId="0147BE1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("HM", "Heard Island and McDonald Islands");</w:t>
      </w:r>
    </w:p>
    <w:p w14:paraId="279665F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("VA", "Holy See (Vatican City State)");</w:t>
      </w:r>
    </w:p>
    <w:p w14:paraId="7CD951B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("HN", "Honduras");</w:t>
      </w:r>
    </w:p>
    <w:p w14:paraId="6C99FD2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("HK", "Hong Kong");</w:t>
      </w:r>
    </w:p>
    <w:p w14:paraId="7419F0C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("HU", "Hungary");</w:t>
      </w:r>
    </w:p>
    <w:p w14:paraId="6725045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("IS", "Iceland");</w:t>
      </w:r>
    </w:p>
    <w:p w14:paraId="07BAC57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("IN", "India");</w:t>
      </w:r>
    </w:p>
    <w:p w14:paraId="233ECAE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("ID", "Indonesia");</w:t>
      </w:r>
    </w:p>
    <w:p w14:paraId="74ABD3E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("IR", "Iran, Islamic Republic of");</w:t>
      </w:r>
    </w:p>
    <w:p w14:paraId="5FC8E40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("IQ", "Iraq");</w:t>
      </w:r>
    </w:p>
    <w:p w14:paraId="3EF22A6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("IE", "Ireland");</w:t>
      </w:r>
    </w:p>
    <w:p w14:paraId="24CBB19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("IM", "Isle of Man");</w:t>
      </w:r>
    </w:p>
    <w:p w14:paraId="1D197A1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("IL", "Israel");</w:t>
      </w:r>
    </w:p>
    <w:p w14:paraId="459E39A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("IT", "Italy");</w:t>
      </w:r>
    </w:p>
    <w:p w14:paraId="1689607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("JM", "Jamaica");</w:t>
      </w:r>
    </w:p>
    <w:p w14:paraId="6A84B62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("JP", "Japan");</w:t>
      </w:r>
    </w:p>
    <w:p w14:paraId="64088D1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("JE", "Jersey");</w:t>
      </w:r>
    </w:p>
    <w:p w14:paraId="780B970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("JO", "Jordan");</w:t>
      </w:r>
    </w:p>
    <w:p w14:paraId="6328E69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("KZ", "Kazakhstan");</w:t>
      </w:r>
    </w:p>
    <w:p w14:paraId="3DA1F8B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("KE", "Kenya");</w:t>
      </w:r>
    </w:p>
    <w:p w14:paraId="29BA48A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("KI", "Kiribati");</w:t>
      </w:r>
    </w:p>
    <w:p w14:paraId="4D05043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("KP", "Democratic People's Republic of Korea");</w:t>
      </w:r>
    </w:p>
    <w:p w14:paraId="0C4AE51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("KR", "Republic of Korea");</w:t>
      </w:r>
    </w:p>
    <w:p w14:paraId="0A32CF4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("KW", "Kuwait");</w:t>
      </w:r>
    </w:p>
    <w:p w14:paraId="1C15253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("KG", "Kyrgyzstan");</w:t>
      </w:r>
    </w:p>
    <w:p w14:paraId="7971A05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("LA", "Lao People's Democratic Republic");</w:t>
      </w:r>
    </w:p>
    <w:p w14:paraId="3255C95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("LV", "Latvia");</w:t>
      </w:r>
    </w:p>
    <w:p w14:paraId="6E74B0A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("LB", "Lebanon");</w:t>
      </w:r>
    </w:p>
    <w:p w14:paraId="7E1A9C9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("LS", "Lesotho");</w:t>
      </w:r>
    </w:p>
    <w:p w14:paraId="4EA1C3D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("LR", "Liberia");</w:t>
      </w:r>
    </w:p>
    <w:p w14:paraId="5B69FA4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("LY", "Libya");</w:t>
      </w:r>
    </w:p>
    <w:p w14:paraId="4663DD3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("LI", "Liechtenstein");</w:t>
      </w:r>
    </w:p>
    <w:p w14:paraId="1BBA5F0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("LT", "Lithuania");</w:t>
      </w:r>
    </w:p>
    <w:p w14:paraId="5B821F3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("LU", "Luxembourg");</w:t>
      </w:r>
    </w:p>
    <w:p w14:paraId="43D4550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("MO", "Macao");</w:t>
      </w:r>
    </w:p>
    <w:p w14:paraId="20848D3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("MK", "Macedonia, the Former Yugoslav Republic of");</w:t>
      </w:r>
    </w:p>
    <w:p w14:paraId="7E6A882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("MG", "Madagascar");</w:t>
      </w:r>
    </w:p>
    <w:p w14:paraId="779639F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("MW", "Malawi");</w:t>
      </w:r>
    </w:p>
    <w:p w14:paraId="7C6CDF1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("MY", "Malaysia");</w:t>
      </w:r>
    </w:p>
    <w:p w14:paraId="48CB1BF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("MV", "Maldives");</w:t>
      </w:r>
    </w:p>
    <w:p w14:paraId="3F86E0D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("ML", "Mali");</w:t>
      </w:r>
    </w:p>
    <w:p w14:paraId="16C2117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("MT", "Malta");</w:t>
      </w:r>
    </w:p>
    <w:p w14:paraId="1366322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("MH", "Marshall Islands");</w:t>
      </w:r>
    </w:p>
    <w:p w14:paraId="7BC5D45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("MQ", "Martinique");</w:t>
      </w:r>
    </w:p>
    <w:p w14:paraId="446FE49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("MR", "Mauritania");</w:t>
      </w:r>
    </w:p>
    <w:p w14:paraId="77C322F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("MU", "Mauritius");</w:t>
      </w:r>
    </w:p>
    <w:p w14:paraId="695DE3C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("YT", "Mayotte");</w:t>
      </w:r>
    </w:p>
    <w:p w14:paraId="20131CB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("MX", "Mexico");</w:t>
      </w:r>
    </w:p>
    <w:p w14:paraId="66F003B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("FM", "Micronesia, Federated States of");</w:t>
      </w:r>
    </w:p>
    <w:p w14:paraId="68CCE0E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("MD", "Moldova, Republic of");</w:t>
      </w:r>
    </w:p>
    <w:p w14:paraId="07B0A92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("MC", "Monaco");</w:t>
      </w:r>
    </w:p>
    <w:p w14:paraId="48D207C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("MN", "Mongolia");</w:t>
      </w:r>
    </w:p>
    <w:p w14:paraId="5C62A3A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("ME", "Montenegro");</w:t>
      </w:r>
    </w:p>
    <w:p w14:paraId="67641DC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("MS", "Montserrat");</w:t>
      </w:r>
    </w:p>
    <w:p w14:paraId="1DEF354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("MA", "Morocco");</w:t>
      </w:r>
    </w:p>
    <w:p w14:paraId="467D2CE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("MZ", "Mozambique");</w:t>
      </w:r>
    </w:p>
    <w:p w14:paraId="5E37129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("MM", "Myanmar");</w:t>
      </w:r>
    </w:p>
    <w:p w14:paraId="61EA25F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("NA", "Namibia");</w:t>
      </w:r>
    </w:p>
    <w:p w14:paraId="2453AA1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("NR", "Nauru");</w:t>
      </w:r>
    </w:p>
    <w:p w14:paraId="2294269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("NP", "Nepal");</w:t>
      </w:r>
    </w:p>
    <w:p w14:paraId="1F05AF8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("NL", "Netherlands");</w:t>
      </w:r>
    </w:p>
    <w:p w14:paraId="427D53D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("NC", "New Caledonia");</w:t>
      </w:r>
    </w:p>
    <w:p w14:paraId="725DB1F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("NZ", "New Zealand");</w:t>
      </w:r>
    </w:p>
    <w:p w14:paraId="515298A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("NI", "Nicaragua");</w:t>
      </w:r>
    </w:p>
    <w:p w14:paraId="7A188F4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("NE", "Niger");</w:t>
      </w:r>
    </w:p>
    <w:p w14:paraId="4BFCBD2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("NG", "Nigeria");</w:t>
      </w:r>
    </w:p>
    <w:p w14:paraId="05681BA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("NU", "Niue");</w:t>
      </w:r>
    </w:p>
    <w:p w14:paraId="1C65DBD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("NF", "Norfolk Island");</w:t>
      </w:r>
    </w:p>
    <w:p w14:paraId="61A7517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("MP", "Northern Mariana Islands");</w:t>
      </w:r>
    </w:p>
    <w:p w14:paraId="0E9B94E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("NO", "Norway");</w:t>
      </w:r>
    </w:p>
    <w:p w14:paraId="712B041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("OM", "Oman");</w:t>
      </w:r>
    </w:p>
    <w:p w14:paraId="73575FF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("PK", "Pakistan");</w:t>
      </w:r>
    </w:p>
    <w:p w14:paraId="204009A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("PW", "Palau");</w:t>
      </w:r>
    </w:p>
    <w:p w14:paraId="050D913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("PS", "Palestine, State of");</w:t>
      </w:r>
    </w:p>
    <w:p w14:paraId="1DCC88B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("PA", "Panama");</w:t>
      </w:r>
    </w:p>
    <w:p w14:paraId="393FA26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("PG", "Papua New Guinea");</w:t>
      </w:r>
    </w:p>
    <w:p w14:paraId="6970DCA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("PY", "Paraguay");</w:t>
      </w:r>
    </w:p>
    <w:p w14:paraId="308E440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("PE", "Peru");</w:t>
      </w:r>
    </w:p>
    <w:p w14:paraId="3D57879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("PH", "Philippines");</w:t>
      </w:r>
    </w:p>
    <w:p w14:paraId="4FD331B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("PN", "Pitcairn");</w:t>
      </w:r>
    </w:p>
    <w:p w14:paraId="2A1E243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("PL", "Poland");</w:t>
      </w:r>
    </w:p>
    <w:p w14:paraId="1AFB84F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("PT", "Portugal");</w:t>
      </w:r>
    </w:p>
    <w:p w14:paraId="4BCD873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("PR", "Puerto Rico");</w:t>
      </w:r>
    </w:p>
    <w:p w14:paraId="74F5948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("QA", "Qatar");</w:t>
      </w:r>
    </w:p>
    <w:p w14:paraId="6DC2104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("RO", "Romania");</w:t>
      </w:r>
    </w:p>
    <w:p w14:paraId="3D93902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("RU", "Russian Federation");</w:t>
      </w:r>
    </w:p>
    <w:p w14:paraId="7333295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("RW", "Rwanda");</w:t>
      </w:r>
    </w:p>
    <w:p w14:paraId="38B6862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("RE", "Réunion");</w:t>
      </w:r>
    </w:p>
    <w:p w14:paraId="3E93D69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("BL", "Saint Barthélemy");</w:t>
      </w:r>
    </w:p>
    <w:p w14:paraId="59B09F1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("SH", "Saint Helena, Ascension and Tristan da Cunha");</w:t>
      </w:r>
    </w:p>
    <w:p w14:paraId="1459338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("KN", "Saint Kitts and Nevis");</w:t>
      </w:r>
    </w:p>
    <w:p w14:paraId="3B29C93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("LC", "Saint Lucia");</w:t>
      </w:r>
    </w:p>
    <w:p w14:paraId="1F50D9B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("MF", "Saint Martin (French part)");</w:t>
      </w:r>
    </w:p>
    <w:p w14:paraId="5899BE9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("PM", "Saint Pierre and Miquelon");</w:t>
      </w:r>
    </w:p>
    <w:p w14:paraId="3B41A43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("VC", "Saint Vincent and the Grenadines");</w:t>
      </w:r>
    </w:p>
    <w:p w14:paraId="193401C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("WS", "Samoa");</w:t>
      </w:r>
    </w:p>
    <w:p w14:paraId="34B50C5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("SM", "San Marino");</w:t>
      </w:r>
    </w:p>
    <w:p w14:paraId="6294E2F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("ST", "Sao Tome and Principe");</w:t>
      </w:r>
    </w:p>
    <w:p w14:paraId="73F7498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("SA", "Saudi Arabia");</w:t>
      </w:r>
    </w:p>
    <w:p w14:paraId="2917A8D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("SN", "Senegal");</w:t>
      </w:r>
    </w:p>
    <w:p w14:paraId="7156AE2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("RS", "Serbia");</w:t>
      </w:r>
    </w:p>
    <w:p w14:paraId="3990D56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("SC", "Seychelles");</w:t>
      </w:r>
    </w:p>
    <w:p w14:paraId="03DAC81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("SL", "Sierra Leone");</w:t>
      </w:r>
    </w:p>
    <w:p w14:paraId="790748B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("SG", "Singapore");</w:t>
      </w:r>
    </w:p>
    <w:p w14:paraId="47A0E84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("SX", "Sint Maarten (Dutch part)");</w:t>
      </w:r>
    </w:p>
    <w:p w14:paraId="1F333FF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("SK", "Slovakia");</w:t>
      </w:r>
    </w:p>
    <w:p w14:paraId="28B0C74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("SI", "Slovenia");</w:t>
      </w:r>
    </w:p>
    <w:p w14:paraId="1768B6B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("SB", "Solomon Islands");</w:t>
      </w:r>
    </w:p>
    <w:p w14:paraId="5B68E36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("SO", "Somalia");</w:t>
      </w:r>
    </w:p>
    <w:p w14:paraId="3C6F4EE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("ZA", "South Africa");</w:t>
      </w:r>
    </w:p>
    <w:p w14:paraId="2211CB5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("GS", "South Georgia and the South Sandwich Islands");</w:t>
      </w:r>
    </w:p>
    <w:p w14:paraId="3E9A947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("SS", "South Sudan");</w:t>
      </w:r>
    </w:p>
    <w:p w14:paraId="37B30E3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("ES", "Spain");</w:t>
      </w:r>
    </w:p>
    <w:p w14:paraId="0805CCB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("LK", "Sri Lanka");</w:t>
      </w:r>
    </w:p>
    <w:p w14:paraId="73585B5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("SD", "Sudan");</w:t>
      </w:r>
    </w:p>
    <w:p w14:paraId="7C29DA3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("SR", "Suriname");</w:t>
      </w:r>
    </w:p>
    <w:p w14:paraId="5C85203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("SJ", "Svalbard and Jan Mayen");</w:t>
      </w:r>
    </w:p>
    <w:p w14:paraId="00E0DA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("SZ", "Swaziland");</w:t>
      </w:r>
    </w:p>
    <w:p w14:paraId="44EB7EB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("SE", "Sweden");</w:t>
      </w:r>
    </w:p>
    <w:p w14:paraId="07B5A6D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("CH", "Switzerland");</w:t>
      </w:r>
    </w:p>
    <w:p w14:paraId="6406BAE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("SY", "Syrian Arab Republic");</w:t>
      </w:r>
    </w:p>
    <w:p w14:paraId="6331BBC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("TW", "Taiwan, Province of China");</w:t>
      </w:r>
    </w:p>
    <w:p w14:paraId="794DD1C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("TJ", "Tajikistan");</w:t>
      </w:r>
    </w:p>
    <w:p w14:paraId="5072902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("TZ", "Tanzania, United Republic of");</w:t>
      </w:r>
    </w:p>
    <w:p w14:paraId="6BC5323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("TH", "Thailand");</w:t>
      </w:r>
    </w:p>
    <w:p w14:paraId="5B62643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("TL", "Timor-Leste");</w:t>
      </w:r>
    </w:p>
    <w:p w14:paraId="1503797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("TG", "Togo");</w:t>
      </w:r>
    </w:p>
    <w:p w14:paraId="4D9E2F1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("TK", "Tokelau");</w:t>
      </w:r>
    </w:p>
    <w:p w14:paraId="1566B4C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("TO", "Tonga");</w:t>
      </w:r>
    </w:p>
    <w:p w14:paraId="6942D1C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("TT", "Trinidad and Tobago");</w:t>
      </w:r>
    </w:p>
    <w:p w14:paraId="19771A7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("TN", "Tunisia");</w:t>
      </w:r>
    </w:p>
    <w:p w14:paraId="2449C5E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("TR", "Turkey");</w:t>
      </w:r>
    </w:p>
    <w:p w14:paraId="148DDB8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("TM", "Turkmenistan");</w:t>
      </w:r>
    </w:p>
    <w:p w14:paraId="19142CB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("TC", "Turks and Caicos Islands");</w:t>
      </w:r>
    </w:p>
    <w:p w14:paraId="42BA414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("TV", "Tuvalu");</w:t>
      </w:r>
    </w:p>
    <w:p w14:paraId="577BD2E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("UG", "Uganda");</w:t>
      </w:r>
    </w:p>
    <w:p w14:paraId="09E3DBF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("UA", "Ukraine");</w:t>
      </w:r>
    </w:p>
    <w:p w14:paraId="16D7ACB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("AE", "United Arab Emirates");</w:t>
      </w:r>
    </w:p>
    <w:p w14:paraId="27AE820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("GB", "United Kingdom");</w:t>
      </w:r>
    </w:p>
    <w:p w14:paraId="762BC1F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("US", "United States");</w:t>
      </w:r>
    </w:p>
    <w:p w14:paraId="5ECDD84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("UM", "United States Minor Outlying Islands");</w:t>
      </w:r>
    </w:p>
    <w:p w14:paraId="1654303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("UY", "Uruguay");</w:t>
      </w:r>
    </w:p>
    <w:p w14:paraId="74F7072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("UZ", "Uzbekistan");</w:t>
      </w:r>
    </w:p>
    <w:p w14:paraId="21C7D5B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("VU", "Vanuatu");</w:t>
      </w:r>
    </w:p>
    <w:p w14:paraId="26C33FF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("VE", "Venezuela, Bolivarian Republic of");</w:t>
      </w:r>
    </w:p>
    <w:p w14:paraId="6A24BCA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("VN", "Viet Nam");</w:t>
      </w:r>
    </w:p>
    <w:p w14:paraId="6EB7F1C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("VG", "Virgin Islands, British");</w:t>
      </w:r>
    </w:p>
    <w:p w14:paraId="53ADA15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("VI", "Virgin Islands, U.S.");</w:t>
      </w:r>
    </w:p>
    <w:p w14:paraId="79E6CA3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("WF", "Wallis and Futuna");</w:t>
      </w:r>
    </w:p>
    <w:p w14:paraId="41553D9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("EH", "Western Sahara");</w:t>
      </w:r>
    </w:p>
    <w:p w14:paraId="4E47092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("YE", "Yemen");</w:t>
      </w:r>
    </w:p>
    <w:p w14:paraId="3C724F5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("ZM", "Zambia");</w:t>
      </w:r>
    </w:p>
    <w:p w14:paraId="77B8483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("ZW", "Zimbabwe");</w:t>
      </w:r>
    </w:p>
    <w:p w14:paraId="15E69E1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(co_code, co_name) values ("AX", "Åland Islands");</w:t>
      </w:r>
    </w:p>
    <w:p w14:paraId="205525EA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Refer subsequent hands on exercises to implement the features related to country.</w:t>
      </w:r>
    </w:p>
    <w:p w14:paraId="74BA61AC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</w:p>
    <w:p w14:paraId="6766895F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</w:p>
    <w:p w14:paraId="1DD3B392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  <w:r>
        <w:drawing>
          <wp:inline distT="0" distB="0" distL="114300" distR="114300">
            <wp:extent cx="6539230" cy="3446145"/>
            <wp:effectExtent l="0" t="0" r="139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91EB"/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E8D78DC"/>
    <w:multiLevelType w:val="multilevel"/>
    <w:tmpl w:val="0E8D78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96E3874"/>
    <w:multiLevelType w:val="multilevel"/>
    <w:tmpl w:val="496E3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9DA0B31"/>
    <w:multiLevelType w:val="multilevel"/>
    <w:tmpl w:val="69DA0B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B7DD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4E9B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2025-07-06T07:45:00Z</dcterms:created>
  <dc:creator>SHRINIDHI S S CSE</dc:creator>
  <cp:lastModifiedBy>SHRINIDHI S S CSE</cp:lastModifiedBy>
  <dcterms:modified xsi:type="dcterms:W3CDTF">2025-07-06T08:24:49Z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135E51EDEC0940D8B863D5671E44FC62_11</vt:lpwstr>
  </property>
</Properties>
</file>