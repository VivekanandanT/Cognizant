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0330B"/>
    <w:p w14:paraId="2FBD48D0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8EF8C7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92174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MySQL Server 8.0</w:t>
      </w:r>
    </w:p>
    <w:p w14:paraId="009BB4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MySQL Workbench 8</w:t>
      </w:r>
    </w:p>
    <w:p w14:paraId="6E0756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Eclipse IDE for Enterprise Java Developers 2019-03 R</w:t>
      </w:r>
    </w:p>
    <w:p w14:paraId="6B0D2C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Maven 3.6.2</w:t>
      </w:r>
    </w:p>
    <w:p w14:paraId="620269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68F217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Go to 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t>https://start.spring.io/</w:t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fldChar w:fldCharType="end"/>
      </w:r>
    </w:p>
    <w:p w14:paraId="1D3982F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Group as “</w:t>
      </w:r>
      <w:r>
        <w:rPr>
          <w:rFonts w:ascii="Arial" w:hAnsi="Arial" w:eastAsia="Times New Roman" w:cs="Arial"/>
          <w:color w:val="C0392B"/>
          <w:sz w:val="27"/>
          <w:szCs w:val="27"/>
        </w:rPr>
        <w:t>com.cognizant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049B91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Artifact Id as “</w:t>
      </w:r>
      <w:r>
        <w:rPr>
          <w:rFonts w:ascii="Arial" w:hAnsi="Arial" w:eastAsia="Times New Roman" w:cs="Arial"/>
          <w:color w:val="C0392B"/>
          <w:sz w:val="27"/>
          <w:szCs w:val="27"/>
        </w:rPr>
        <w:t>orm-learn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18F542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Options &gt; Description enter "</w:t>
      </w:r>
      <w:r>
        <w:rPr>
          <w:rFonts w:ascii="Arial" w:hAnsi="Arial" w:eastAsia="Times New Roman" w:cs="Arial"/>
          <w:color w:val="C0392B"/>
          <w:sz w:val="27"/>
          <w:szCs w:val="27"/>
        </w:rPr>
        <w:t>Demo project for Spring Data JPA and Hibernate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070772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Click on menu and select "</w:t>
      </w:r>
      <w:r>
        <w:rPr>
          <w:rFonts w:ascii="Arial" w:hAnsi="Arial" w:eastAsia="Times New Roman" w:cs="Arial"/>
          <w:color w:val="C0392B"/>
          <w:sz w:val="27"/>
          <w:szCs w:val="27"/>
        </w:rPr>
        <w:t>Spring Boot DevTools</w:t>
      </w:r>
      <w:r>
        <w:rPr>
          <w:rFonts w:ascii="Arial" w:hAnsi="Arial" w:eastAsia="Times New Roman" w:cs="Arial"/>
          <w:color w:val="333333"/>
          <w:sz w:val="27"/>
          <w:szCs w:val="27"/>
        </w:rPr>
        <w:t>", "</w:t>
      </w:r>
      <w:r>
        <w:rPr>
          <w:rFonts w:ascii="Arial" w:hAnsi="Arial" w:eastAsia="Times New Roman" w:cs="Arial"/>
          <w:color w:val="C0392B"/>
          <w:sz w:val="27"/>
          <w:szCs w:val="27"/>
        </w:rPr>
        <w:t>Spring Data JPA</w:t>
      </w:r>
      <w:r>
        <w:rPr>
          <w:rFonts w:ascii="Arial" w:hAnsi="Arial" w:eastAsia="Times New Roman" w:cs="Arial"/>
          <w:color w:val="333333"/>
          <w:sz w:val="27"/>
          <w:szCs w:val="27"/>
        </w:rPr>
        <w:t>" and "</w:t>
      </w:r>
      <w:r>
        <w:rPr>
          <w:rFonts w:ascii="Arial" w:hAnsi="Arial" w:eastAsia="Times New Roman" w:cs="Arial"/>
          <w:color w:val="C0392B"/>
          <w:sz w:val="27"/>
          <w:szCs w:val="27"/>
        </w:rPr>
        <w:t>MySQL Driver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6162AB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Click Generate and download the project as zip</w:t>
      </w:r>
    </w:p>
    <w:p w14:paraId="719D5A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Extract the zip in root folder to Eclipse Workspace</w:t>
      </w:r>
    </w:p>
    <w:p w14:paraId="1F794B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Import the project in Eclipse "</w:t>
      </w:r>
      <w:r>
        <w:rPr>
          <w:rFonts w:ascii="Arial" w:hAnsi="Arial" w:eastAsia="Times New Roman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5C74DE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1C73438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&gt; mysql -u root -p</w:t>
      </w:r>
    </w:p>
    <w:p w14:paraId="04FF848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D5BA0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mysql&gt; create schema ormlearn;</w:t>
      </w:r>
    </w:p>
    <w:p w14:paraId="23B4A5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orm-learn Eclipse project, open </w:t>
      </w:r>
      <w:r>
        <w:rPr>
          <w:rFonts w:ascii="Arial" w:hAnsi="Arial" w:eastAsia="Times New Roman" w:cs="Arial"/>
          <w:color w:val="C0392B"/>
          <w:sz w:val="27"/>
          <w:szCs w:val="27"/>
        </w:rPr>
        <w:t>src/main/resources/application.properties</w:t>
      </w:r>
      <w:r>
        <w:rPr>
          <w:rFonts w:ascii="Arial" w:hAnsi="Arial" w:eastAsia="Times New Roman" w:cs="Arial"/>
          <w:color w:val="333333"/>
          <w:sz w:val="27"/>
          <w:szCs w:val="27"/>
        </w:rPr>
        <w:t> and include the below database and log configuration.</w:t>
      </w:r>
    </w:p>
    <w:p w14:paraId="4406C8A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Spring Framework and application log</w:t>
      </w:r>
    </w:p>
    <w:p w14:paraId="3C12036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logging.level.org.springframework=info</w:t>
      </w:r>
    </w:p>
    <w:p w14:paraId="6F5352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logging.level.com.cognizant=debug</w:t>
      </w:r>
    </w:p>
    <w:p w14:paraId="603845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4F927F1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Hibernate logs for displaying executed SQL, input and output</w:t>
      </w:r>
    </w:p>
    <w:p w14:paraId="417CEA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logging.level.org.hibernate.SQL=trace</w:t>
      </w:r>
    </w:p>
    <w:p w14:paraId="2FB5783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logging.level.org.hibernate.type.descriptor.sql=trace</w:t>
      </w:r>
    </w:p>
    <w:p w14:paraId="61387B0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3036E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Log pattern</w:t>
      </w:r>
    </w:p>
    <w:p w14:paraId="41AC7A8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logging.pattern.console=%d{dd-MM-yy} %d{HH:mm:ss.SSS} %-20.20thread %5p %-25.25logger{25} %25M %4L %m%n</w:t>
      </w:r>
    </w:p>
    <w:p w14:paraId="145B24C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03F96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Database configuration</w:t>
      </w:r>
    </w:p>
    <w:p w14:paraId="32C2A5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spring.datasource.driver-class-name=com.mysql.cj.jdbc.Driver</w:t>
      </w:r>
    </w:p>
    <w:p w14:paraId="23032A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spring.datasource.url=jdbc:mysql://localhost:3306/ormlearn</w:t>
      </w:r>
    </w:p>
    <w:p w14:paraId="0028F23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spring.datasource.username=root</w:t>
      </w:r>
    </w:p>
    <w:p w14:paraId="0374217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spring.datasource.password=root</w:t>
      </w:r>
    </w:p>
    <w:p w14:paraId="2055A80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6BAED48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Hibernate configuration</w:t>
      </w:r>
    </w:p>
    <w:p w14:paraId="1A732C8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spring.jpa.hibernate.ddl-auto=validate</w:t>
      </w:r>
    </w:p>
    <w:p w14:paraId="7F23CF1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spring.jpa.properties.hibernate.dialect=org.hibernate.dialect.MySQL5Dialect</w:t>
      </w:r>
    </w:p>
    <w:p w14:paraId="66609BB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Build the project using ‘</w:t>
      </w:r>
      <w:r>
        <w:rPr>
          <w:rFonts w:ascii="Arial" w:hAnsi="Arial" w:eastAsia="Times New Roman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ascii="Arial" w:hAnsi="Arial" w:eastAsia="Times New Roman" w:cs="Arial"/>
          <w:color w:val="333333"/>
          <w:sz w:val="27"/>
          <w:szCs w:val="27"/>
        </w:rPr>
        <w:t>’ command in command line</w:t>
      </w:r>
    </w:p>
    <w:p w14:paraId="1D9929A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logs for verifying if </w:t>
      </w:r>
      <w:r>
        <w:rPr>
          <w:rFonts w:ascii="Arial" w:hAnsi="Arial" w:eastAsia="Times New Roman" w:cs="Arial"/>
          <w:color w:val="C0392B"/>
          <w:sz w:val="27"/>
          <w:szCs w:val="27"/>
        </w:rPr>
        <w:t>main()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is called.</w:t>
      </w:r>
    </w:p>
    <w:p w14:paraId="52BEB33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org.slf4j.Logger;</w:t>
      </w:r>
    </w:p>
    <w:p w14:paraId="34FE3B3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org.slf4j.LoggerFactory;</w:t>
      </w:r>
    </w:p>
    <w:p w14:paraId="07F80DD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33B8CF7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10CF32E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C03682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static void main(String[] args) {</w:t>
      </w:r>
    </w:p>
    <w:p w14:paraId="54FEF77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4AAFF96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  LOGGER.info("Inside main");</w:t>
      </w:r>
    </w:p>
    <w:p w14:paraId="1958C3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43784B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the OrmLearnApplication and check in log if main method is called.</w:t>
      </w:r>
    </w:p>
    <w:p w14:paraId="68B39A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3884BBE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application code</w:t>
      </w:r>
    </w:p>
    <w:p w14:paraId="1D8685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src/main/resources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for application configuration</w:t>
      </w:r>
    </w:p>
    <w:p w14:paraId="2F4E80F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src/test/java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code for testing the application</w:t>
      </w:r>
    </w:p>
    <w:p w14:paraId="4903756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OrmLearnApplication.java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 - Walkthrough the main() method.</w:t>
      </w:r>
    </w:p>
    <w:p w14:paraId="20A795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Purpose of </w:t>
      </w:r>
      <w:r>
        <w:rPr>
          <w:rFonts w:ascii="Arial" w:hAnsi="Arial" w:eastAsia="Times New Roman" w:cs="Arial"/>
          <w:color w:val="C0392B"/>
          <w:sz w:val="27"/>
          <w:szCs w:val="27"/>
        </w:rPr>
        <w:t>@SpringBootApplication</w:t>
      </w:r>
      <w:r>
        <w:rPr>
          <w:rFonts w:ascii="Arial" w:hAnsi="Arial" w:eastAsia="Times New Roman" w:cs="Arial"/>
          <w:color w:val="333333"/>
          <w:sz w:val="27"/>
          <w:szCs w:val="27"/>
        </w:rPr>
        <w:t> annotation</w:t>
      </w:r>
    </w:p>
    <w:p w14:paraId="75B9988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pom.xml</w:t>
      </w:r>
    </w:p>
    <w:p w14:paraId="5D70DB7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Walkthrough all the configuration defined in XML file</w:t>
      </w:r>
    </w:p>
    <w:p w14:paraId="7C99912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Open 'Dependency Hierarchy' and show the dependency tree.</w:t>
      </w:r>
    </w:p>
    <w:p w14:paraId="45B383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70876F5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79AEE6D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create table country(co_code varchar(2) primary key, co_name varchar(50));</w:t>
      </w:r>
    </w:p>
    <w:p w14:paraId="4F4388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Insert couple of records into the table</w:t>
      </w:r>
    </w:p>
    <w:p w14:paraId="27D996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values ('IN', 'India');</w:t>
      </w:r>
    </w:p>
    <w:p w14:paraId="5E9BB69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values ('US', 'United States of America');</w:t>
      </w:r>
    </w:p>
    <w:p w14:paraId="6A380D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7FA072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Open Eclipse with orm-learn project</w:t>
      </w:r>
    </w:p>
    <w:p w14:paraId="3BE87B8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 com.cognizant.orm-learn.model</w:t>
      </w:r>
    </w:p>
    <w:p w14:paraId="586909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Country.java, then generate getters, setters and toString() methods.</w:t>
      </w:r>
    </w:p>
    <w:p w14:paraId="1ACB1D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@Entity and @Table at class level</w:t>
      </w:r>
    </w:p>
    <w:p w14:paraId="504896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@Column annotations in each getter method specifying the column name.</w:t>
      </w:r>
    </w:p>
    <w:p w14:paraId="4E33E5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javax.persistence.Column;</w:t>
      </w:r>
    </w:p>
    <w:p w14:paraId="343EA0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javax.persistence.Entity;</w:t>
      </w:r>
    </w:p>
    <w:p w14:paraId="2491C1E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javax.persistence.Id;</w:t>
      </w:r>
    </w:p>
    <w:p w14:paraId="1A32943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javax.persistence.Table;</w:t>
      </w:r>
    </w:p>
    <w:p w14:paraId="18D5940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3AE2D29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@Entity</w:t>
      </w:r>
    </w:p>
    <w:p w14:paraId="5889DF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@Table(name="country")</w:t>
      </w:r>
    </w:p>
    <w:p w14:paraId="5704C98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class Country {</w:t>
      </w:r>
    </w:p>
    <w:p w14:paraId="2221A5A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29E5566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@Id</w:t>
      </w:r>
    </w:p>
    <w:p w14:paraId="7E5807F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@Column(name="code")</w:t>
      </w:r>
    </w:p>
    <w:p w14:paraId="482B08E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private String code;</w:t>
      </w:r>
    </w:p>
    <w:p w14:paraId="77CF3EC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634D2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@Column(name="name")</w:t>
      </w:r>
    </w:p>
    <w:p w14:paraId="652ADC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private String name;</w:t>
      </w:r>
    </w:p>
    <w:p w14:paraId="65540B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6BA3D5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// getters and setters</w:t>
      </w:r>
    </w:p>
    <w:p w14:paraId="6F744EA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2B3C4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// toString()</w:t>
      </w:r>
    </w:p>
    <w:p w14:paraId="4D2BBDD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7CF877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0BAF2F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7D76927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124674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@Table helps in defining the mapping database table</w:t>
      </w:r>
    </w:p>
    <w:p w14:paraId="506F3F4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@Id helps is defining the primary key</w:t>
      </w:r>
    </w:p>
    <w:p w14:paraId="67C90D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@Column helps in defining the mapping table column</w:t>
      </w:r>
    </w:p>
    <w:p w14:paraId="46DCD4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44FE9C2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 com.cognizant.orm-learn.repository</w:t>
      </w:r>
    </w:p>
    <w:p w14:paraId="44A74A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7325C4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Define @Repository annotation at class level</w:t>
      </w:r>
    </w:p>
    <w:p w14:paraId="224A64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org.springframework.data.jpa.repository.JpaRepository;</w:t>
      </w:r>
    </w:p>
    <w:p w14:paraId="6950BD4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org.springframework.stereotype.Repository;</w:t>
      </w:r>
    </w:p>
    <w:p w14:paraId="485D87E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200858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com.cognizant.ormlearn.model.Country;</w:t>
      </w:r>
    </w:p>
    <w:p w14:paraId="788E80E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75BCF44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@Repository</w:t>
      </w:r>
    </w:p>
    <w:p w14:paraId="3201EB8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429873F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4BBE7E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0EE7C8F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173FC0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 com.cognizant.orm-learn.service</w:t>
      </w:r>
    </w:p>
    <w:p w14:paraId="4A32C9D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class CountryService</w:t>
      </w:r>
    </w:p>
    <w:p w14:paraId="451434D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@Service annotation at class level</w:t>
      </w:r>
    </w:p>
    <w:p w14:paraId="2BFA8F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Autowire CountryRepository in CountryService</w:t>
      </w:r>
    </w:p>
    <w:p w14:paraId="166FA0E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new method getAllCountries() method that returns a list of countries.</w:t>
      </w:r>
    </w:p>
    <w:p w14:paraId="0E7796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@Transactional annotation for this method</w:t>
      </w:r>
    </w:p>
    <w:p w14:paraId="58827EF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6826EA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03C875E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t>Include a static reference to CountryService in OrmLearnApplication class</w:t>
      </w:r>
    </w:p>
    <w:p w14:paraId="201138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private static CountryService countryService;</w:t>
      </w:r>
    </w:p>
    <w:p w14:paraId="368809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Define a test method to get all countries from service.</w:t>
      </w:r>
    </w:p>
    <w:p w14:paraId="07281C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private static void testGetAllCountries() {</w:t>
      </w:r>
    </w:p>
    <w:p w14:paraId="153B1D7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LOGGER.info("Start");</w:t>
      </w:r>
    </w:p>
    <w:p w14:paraId="3917844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List&lt;Country&gt; countries = countryService.getAllCountries();</w:t>
      </w:r>
    </w:p>
    <w:p w14:paraId="2858B5D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LOGGER.debug("countries={}", countries);</w:t>
      </w:r>
    </w:p>
    <w:p w14:paraId="5D8E56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LOGGER.info("End");</w:t>
      </w:r>
    </w:p>
    <w:p w14:paraId="669409A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}</w:t>
      </w:r>
    </w:p>
    <w:p w14:paraId="0DA52C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5578D67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    ApplicationContext context = SpringApplication.run(OrmLearnApplication.class, args);</w:t>
      </w:r>
    </w:p>
    <w:p w14:paraId="1167BF7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    countryService = context.getBean(CountryService.class);</w:t>
      </w:r>
    </w:p>
    <w:p w14:paraId="46FA4F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9BB8A4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    testGetAllCountries();</w:t>
      </w:r>
    </w:p>
    <w:p w14:paraId="25F897C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main method to check if data from ormlearn database is retrieved.</w:t>
      </w:r>
    </w:p>
    <w:p w14:paraId="0A944D47">
      <w:bookmarkStart w:id="0" w:name="_GoBack"/>
      <w:bookmarkEnd w:id="0"/>
    </w:p>
    <w:p w14:paraId="28278351"/>
    <w:p w14:paraId="7A342F11"/>
    <w:p w14:paraId="474DC016"/>
    <w:p w14:paraId="0DE0866A"/>
    <w:p w14:paraId="391DE8F5"/>
    <w:p w14:paraId="2E21C293"/>
    <w:p w14:paraId="2FBD9960"/>
    <w:p w14:paraId="0186EE8A"/>
    <w:p w14:paraId="49DAB99A"/>
    <w:p w14:paraId="7901CCCE"/>
    <w:p w14:paraId="623FC80E"/>
    <w:p w14:paraId="5BE7CDC8"/>
    <w:p w14:paraId="65F36569"/>
    <w:p w14:paraId="16C52E82"/>
    <w:p w14:paraId="76B2904C"/>
    <w:p w14:paraId="1F1D2330"/>
    <w:p w14:paraId="6BC4224B"/>
    <w:p w14:paraId="15510B93"/>
    <w:p w14:paraId="089DB9EC"/>
    <w:p w14:paraId="459E8D63"/>
    <w:p w14:paraId="47E5C940"/>
    <w:p w14:paraId="3089FD7B"/>
    <w:p w14:paraId="2AB18280"/>
    <w:p w14:paraId="53640893">
      <w:r>
        <w:drawing>
          <wp:inline distT="0" distB="0" distL="114300" distR="114300">
            <wp:extent cx="6543675" cy="348170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3B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80C778F"/>
    <w:multiLevelType w:val="multilevel"/>
    <w:tmpl w:val="080C7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88D3428"/>
    <w:multiLevelType w:val="multilevel"/>
    <w:tmpl w:val="088D3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7DE608D"/>
    <w:multiLevelType w:val="multilevel"/>
    <w:tmpl w:val="17DE6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EFE23FD"/>
    <w:multiLevelType w:val="multilevel"/>
    <w:tmpl w:val="1EFE2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28323B0"/>
    <w:multiLevelType w:val="multilevel"/>
    <w:tmpl w:val="22832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7434CCF"/>
    <w:multiLevelType w:val="multilevel"/>
    <w:tmpl w:val="37434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E0759A9"/>
    <w:multiLevelType w:val="multilevel"/>
    <w:tmpl w:val="3E075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1E65485"/>
    <w:multiLevelType w:val="multilevel"/>
    <w:tmpl w:val="41E65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4872C39"/>
    <w:multiLevelType w:val="multilevel"/>
    <w:tmpl w:val="44872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68D405B"/>
    <w:multiLevelType w:val="multilevel"/>
    <w:tmpl w:val="468D4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7FD0650"/>
    <w:multiLevelType w:val="multilevel"/>
    <w:tmpl w:val="47FD0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3570A37"/>
    <w:multiLevelType w:val="multilevel"/>
    <w:tmpl w:val="53570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1D54EEB"/>
    <w:multiLevelType w:val="multilevel"/>
    <w:tmpl w:val="71D54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4E07C21"/>
    <w:multiLevelType w:val="multilevel"/>
    <w:tmpl w:val="74E07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A9027B9"/>
    <w:multiLevelType w:val="multilevel"/>
    <w:tmpl w:val="7A902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DA62A7D"/>
    <w:multiLevelType w:val="multilevel"/>
    <w:tmpl w:val="7DA62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8"/>
  </w:num>
  <w:num w:numId="13">
    <w:abstractNumId w:val="16"/>
  </w:num>
  <w:num w:numId="14">
    <w:abstractNumId w:val="13"/>
  </w:num>
  <w:num w:numId="15">
    <w:abstractNumId w:val="10"/>
  </w:num>
  <w:num w:numId="16">
    <w:abstractNumId w:val="17"/>
  </w:num>
  <w:num w:numId="17">
    <w:abstractNumId w:val="15"/>
  </w:num>
  <w:num w:numId="18">
    <w:abstractNumId w:val="23"/>
  </w:num>
  <w:num w:numId="19">
    <w:abstractNumId w:val="19"/>
  </w:num>
  <w:num w:numId="20">
    <w:abstractNumId w:val="24"/>
  </w:num>
  <w:num w:numId="21">
    <w:abstractNumId w:val="11"/>
  </w:num>
  <w:num w:numId="22">
    <w:abstractNumId w:val="22"/>
  </w:num>
  <w:num w:numId="23">
    <w:abstractNumId w:val="14"/>
  </w:num>
  <w:num w:numId="24">
    <w:abstractNumId w:val="21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3113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C2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2025-07-06T06:40:00Z</dcterms:created>
  <dc:creator>SHRINIDHI S S CSE</dc:creator>
  <cp:lastModifiedBy>SHRINIDHI S S CSE</cp:lastModifiedBy>
  <dcterms:modified xsi:type="dcterms:W3CDTF">2025-07-06T06:43:14Z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476D7B6AFD9849569E647773D4F06C56_11</vt:lpwstr>
  </property>
</Properties>
</file>