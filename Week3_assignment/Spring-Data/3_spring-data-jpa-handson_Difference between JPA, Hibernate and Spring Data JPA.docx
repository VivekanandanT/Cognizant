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640893"/>
    <w:p w14:paraId="3A1FC8F2">
      <w:pPr>
        <w:spacing w:after="0" w:line="240" w:lineRule="auto"/>
        <w:rPr>
          <w:rFonts w:ascii="Arial" w:hAnsi="Arial" w:eastAsia="Times New Roman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hAnsi="Arial" w:eastAsia="Times New Roman" w:cs="Arial"/>
          <w:b/>
          <w:bCs/>
          <w:color w:val="333333"/>
          <w:sz w:val="20"/>
          <w:szCs w:val="36"/>
          <w:shd w:val="clear" w:color="auto" w:fill="FFFFFF"/>
        </w:rPr>
        <w:t>Hands on 4</w:t>
      </w:r>
    </w:p>
    <w:p w14:paraId="0864039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id="0" w:name="_GoBack"/>
      <w:r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t>Difference between JPA, Hibernate and Spring Data JPA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bookmarkEnd w:id="0"/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Java Persistence API (JPA)</w:t>
      </w:r>
    </w:p>
    <w:p w14:paraId="2315A23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JSR 338 Specification for persisting, reading and managing data from Java objects</w:t>
      </w:r>
    </w:p>
    <w:p w14:paraId="4A2A9BD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Does not contain concrete implementation of the specification</w:t>
      </w:r>
    </w:p>
    <w:p w14:paraId="4E66868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Hibernate is one of the implementation of JPA</w:t>
      </w:r>
    </w:p>
    <w:p w14:paraId="69DBE7D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Hibernate</w:t>
      </w:r>
    </w:p>
    <w:p w14:paraId="29F5C6F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ORM Tool that implements JPA</w:t>
      </w:r>
    </w:p>
    <w:p w14:paraId="4DFB20B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Spring Data JPA</w:t>
      </w:r>
    </w:p>
    <w:p w14:paraId="54E50FC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Does not have JPA implementation, but reduces boiler plate code</w:t>
      </w:r>
    </w:p>
    <w:p w14:paraId="5092358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This is another level of abstraction over JPA implementation provider like Hibernate</w:t>
      </w:r>
    </w:p>
    <w:p w14:paraId="1F1F829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Manages transactions</w:t>
      </w:r>
    </w:p>
    <w:p w14:paraId="1281548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Refer code snippets below on how the code compares between Hibernate and Spring Data JPA</w:t>
      </w:r>
      <w:r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br w:type="textWrapping"/>
      </w:r>
      <w:r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Hibernate</w:t>
      </w:r>
    </w:p>
    <w:p w14:paraId="3DA3B61A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  /* Method to CREATE an employee in the database */</w:t>
      </w:r>
    </w:p>
    <w:p w14:paraId="609DADB6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  public Integer addEmployee(Employee employee){</w:t>
      </w:r>
    </w:p>
    <w:p w14:paraId="6F575A36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     Session session = factory.openSession();</w:t>
      </w:r>
    </w:p>
    <w:p w14:paraId="42C13BE1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     Transaction tx = null;</w:t>
      </w:r>
    </w:p>
    <w:p w14:paraId="3C488142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     Integer employeeID = null;</w:t>
      </w:r>
    </w:p>
    <w:p w14:paraId="4DDD9A4D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     </w:t>
      </w:r>
    </w:p>
    <w:p w14:paraId="2B119AB3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     try {</w:t>
      </w:r>
    </w:p>
    <w:p w14:paraId="23CDE0AD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        tx = session.beginTransaction();</w:t>
      </w:r>
    </w:p>
    <w:p w14:paraId="2A4DD101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        employeeID = (Integer) session.save(employee); </w:t>
      </w:r>
    </w:p>
    <w:p w14:paraId="291C0BD1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        tx.commit();</w:t>
      </w:r>
    </w:p>
    <w:p w14:paraId="2A817C60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     } catch (HibernateException e) {</w:t>
      </w:r>
    </w:p>
    <w:p w14:paraId="12E92993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        if (tx != null) tx.rollback();</w:t>
      </w:r>
    </w:p>
    <w:p w14:paraId="00EBBFB4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        e.printStackTrace(); </w:t>
      </w:r>
    </w:p>
    <w:p w14:paraId="7CA81149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     } finally {</w:t>
      </w:r>
    </w:p>
    <w:p w14:paraId="00C85C19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        session.close(); </w:t>
      </w:r>
    </w:p>
    <w:p w14:paraId="0BE87202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     }</w:t>
      </w:r>
    </w:p>
    <w:p w14:paraId="1743996B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     return employeeID;</w:t>
      </w:r>
    </w:p>
    <w:p w14:paraId="6398DE65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  }</w:t>
      </w:r>
    </w:p>
    <w:p w14:paraId="265FAF4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333333"/>
          <w:sz w:val="27"/>
          <w:szCs w:val="27"/>
          <w:shd w:val="clear" w:color="auto" w:fill="FFFFFF"/>
        </w:rPr>
        <w:t>Spring Data JPA</w:t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br w:type="textWrapping"/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EmployeeRespository.java</w:t>
      </w:r>
    </w:p>
    <w:p w14:paraId="30C8D8DB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public interface EmployeeRepository extends JpaRepository&lt;Employee, Integer&gt; {</w:t>
      </w:r>
    </w:p>
    <w:p w14:paraId="13590BEA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</w:p>
    <w:p w14:paraId="13A94432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}</w:t>
      </w:r>
    </w:p>
    <w:p w14:paraId="0404303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EmployeeService.java</w:t>
      </w:r>
    </w:p>
    <w:p w14:paraId="6B41911E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 xml:space="preserve">    @Autowire</w:t>
      </w:r>
    </w:p>
    <w:p w14:paraId="0C4CF2CB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   private EmployeeRepository employeeRepository;</w:t>
      </w:r>
    </w:p>
    <w:p w14:paraId="56DBE0A0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</w:p>
    <w:p w14:paraId="5CD69F4F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 xml:space="preserve">    @Transactional</w:t>
      </w:r>
    </w:p>
    <w:p w14:paraId="22F58E84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 xml:space="preserve">    public void addEmployee(Employee employee) {</w:t>
      </w:r>
    </w:p>
    <w:p w14:paraId="436999BC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       employeeRepository.save(employee);</w:t>
      </w:r>
    </w:p>
    <w:p w14:paraId="632E65A5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    }</w:t>
      </w:r>
    </w:p>
    <w:p w14:paraId="69CF0B1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​​​​​​​ </w:t>
      </w: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Fonts w:ascii="Arial" w:hAnsi="Arial" w:eastAsia="Times New Roman" w:cs="Arial"/>
          <w:b/>
          <w:bCs/>
          <w:color w:val="333333"/>
          <w:sz w:val="21"/>
          <w:szCs w:val="21"/>
          <w:shd w:val="clear" w:color="auto" w:fill="FFFFFF"/>
        </w:rPr>
        <w:t>Reference Links: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fldChar w:fldCharType="begin"/>
      </w:r>
      <w:r>
        <w:instrText xml:space="preserve"> HYPERLINK "https://dzone.com/articles/what-is-the-difference-between-hibernate-and-sprin-1" </w:instrText>
      </w:r>
      <w:r>
        <w:fldChar w:fldCharType="separate"/>
      </w:r>
      <w:r>
        <w:rPr>
          <w:rFonts w:ascii="Arial" w:hAnsi="Arial" w:eastAsia="Times New Roman" w:cs="Arial"/>
          <w:color w:val="255783"/>
          <w:sz w:val="21"/>
          <w:szCs w:val="21"/>
          <w:u w:val="single"/>
          <w:shd w:val="clear" w:color="auto" w:fill="FFFFFF"/>
        </w:rPr>
        <w:t>https://dzone.com/articles/what-is-the-difference-between-hibernate-and-sprin-1</w:t>
      </w:r>
      <w:r>
        <w:rPr>
          <w:rFonts w:ascii="Arial" w:hAnsi="Arial" w:eastAsia="Times New Roman" w:cs="Arial"/>
          <w:color w:val="255783"/>
          <w:sz w:val="21"/>
          <w:szCs w:val="21"/>
          <w:u w:val="single"/>
          <w:shd w:val="clear" w:color="auto" w:fill="FFFFFF"/>
        </w:rPr>
        <w:fldChar w:fldCharType="end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fldChar w:fldCharType="begin"/>
      </w:r>
      <w:r>
        <w:instrText xml:space="preserve"> HYPERLINK "https://www.javaworld.com/article/3379043/what-is-jpa-introduction-to-the-java-persistence-api.html" </w:instrText>
      </w:r>
      <w:r>
        <w:fldChar w:fldCharType="separate"/>
      </w:r>
      <w:r>
        <w:rPr>
          <w:rFonts w:ascii="Arial" w:hAnsi="Arial" w:eastAsia="Times New Roman" w:cs="Arial"/>
          <w:color w:val="255783"/>
          <w:sz w:val="21"/>
          <w:szCs w:val="21"/>
          <w:u w:val="single"/>
          <w:shd w:val="clear" w:color="auto" w:fill="FFFFFF"/>
        </w:rPr>
        <w:t>https://www.javaworld.com/article/3379043/what-is-jpa-introduction-to-the-java-persistence-api.html</w:t>
      </w:r>
      <w:r>
        <w:rPr>
          <w:rFonts w:ascii="Arial" w:hAnsi="Arial" w:eastAsia="Times New Roman" w:cs="Arial"/>
          <w:color w:val="255783"/>
          <w:sz w:val="21"/>
          <w:szCs w:val="21"/>
          <w:u w:val="single"/>
          <w:shd w:val="clear" w:color="auto" w:fill="FFFFFF"/>
        </w:rPr>
        <w:fldChar w:fldCharType="end"/>
      </w:r>
    </w:p>
    <w:p w14:paraId="7B9E8113"/>
    <w:p w14:paraId="6D475B8B">
      <w:pPr>
        <w:pStyle w:val="4"/>
        <w:keepNext w:val="0"/>
        <w:keepLines w:val="0"/>
        <w:widowControl/>
        <w:suppressLineNumbers w:val="0"/>
      </w:pPr>
      <w:r>
        <w:t>🔹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92"/>
          <w:rFonts w:hint="default" w:ascii="Times New Roman" w:hAnsi="Times New Roman" w:cs="Times New Roman"/>
          <w:b/>
          <w:bCs/>
          <w:sz w:val="24"/>
          <w:szCs w:val="24"/>
        </w:rPr>
        <w:t>Java Persistence API (JPA)</w:t>
      </w:r>
    </w:p>
    <w:p w14:paraId="0EE36CEE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2"/>
          <w:rFonts w:hint="default" w:ascii="Times New Roman" w:hAnsi="Times New Roman" w:cs="Times New Roman"/>
          <w:sz w:val="24"/>
          <w:szCs w:val="24"/>
        </w:rPr>
        <w:t>Specification only</w:t>
      </w:r>
      <w:r>
        <w:rPr>
          <w:rFonts w:hint="default" w:ascii="Times New Roman" w:hAnsi="Times New Roman" w:cs="Times New Roman"/>
          <w:sz w:val="24"/>
          <w:szCs w:val="24"/>
        </w:rPr>
        <w:t xml:space="preserve"> – it’s a standard (JSR 338) for ORM in Java.</w:t>
      </w:r>
    </w:p>
    <w:p w14:paraId="25A87D78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2"/>
          <w:rFonts w:hint="default" w:ascii="Times New Roman" w:hAnsi="Times New Roman" w:cs="Times New Roman"/>
          <w:sz w:val="24"/>
          <w:szCs w:val="24"/>
        </w:rPr>
        <w:t>Defines interfaces</w:t>
      </w:r>
      <w:r>
        <w:rPr>
          <w:rFonts w:hint="default" w:ascii="Times New Roman" w:hAnsi="Times New Roman" w:cs="Times New Roman"/>
          <w:sz w:val="24"/>
          <w:szCs w:val="24"/>
        </w:rPr>
        <w:t xml:space="preserve"> for entity management (</w:t>
      </w:r>
      <w:r>
        <w:rPr>
          <w:rStyle w:val="44"/>
          <w:rFonts w:hint="default" w:ascii="Times New Roman" w:hAnsi="Times New Roman" w:cs="Times New Roman"/>
          <w:sz w:val="24"/>
          <w:szCs w:val="24"/>
        </w:rPr>
        <w:t>EntityManager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44"/>
          <w:rFonts w:hint="default" w:ascii="Times New Roman" w:hAnsi="Times New Roman" w:cs="Times New Roman"/>
          <w:sz w:val="24"/>
          <w:szCs w:val="24"/>
        </w:rPr>
        <w:t>Query</w:t>
      </w:r>
      <w:r>
        <w:rPr>
          <w:rFonts w:hint="default" w:ascii="Times New Roman" w:hAnsi="Times New Roman" w:cs="Times New Roman"/>
          <w:sz w:val="24"/>
          <w:szCs w:val="24"/>
        </w:rPr>
        <w:t>, etc.).</w:t>
      </w:r>
    </w:p>
    <w:p w14:paraId="7DF8D3A3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2"/>
          <w:rFonts w:hint="default" w:ascii="Times New Roman" w:hAnsi="Times New Roman" w:cs="Times New Roman"/>
          <w:sz w:val="24"/>
          <w:szCs w:val="24"/>
        </w:rPr>
        <w:t>No implementation</w:t>
      </w:r>
      <w:r>
        <w:rPr>
          <w:rFonts w:hint="default" w:ascii="Times New Roman" w:hAnsi="Times New Roman" w:cs="Times New Roman"/>
          <w:sz w:val="24"/>
          <w:szCs w:val="24"/>
        </w:rPr>
        <w:t xml:space="preserve"> – it needs a provider (like Hibernate).</w:t>
      </w:r>
    </w:p>
    <w:p w14:paraId="0F428D80">
      <w:pPr>
        <w:pStyle w:val="8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Allows switching between providers easily.</w:t>
      </w:r>
    </w:p>
    <w:p w14:paraId="0DB98D3C">
      <w:pPr>
        <w:pStyle w:val="85"/>
        <w:keepNext w:val="0"/>
        <w:keepLines w:val="0"/>
        <w:widowControl/>
        <w:suppressLineNumbers w:val="0"/>
        <w:ind w:left="720" w:right="720"/>
      </w:pPr>
      <w:r>
        <w:rPr>
          <w:rFonts w:hint="default" w:ascii="Times New Roman" w:hAnsi="Times New Roman" w:eastAsia="SimSun" w:cs="Times New Roman"/>
          <w:b/>
          <w:bCs/>
          <w:sz w:val="20"/>
          <w:szCs w:val="20"/>
        </w:rPr>
        <w:t xml:space="preserve"> Example Providers: Hibernate, EclipseLink, OpenJPA</w:t>
      </w:r>
    </w:p>
    <w:p w14:paraId="2AD04757">
      <w:pPr>
        <w:pStyle w:val="4"/>
        <w:keepNext w:val="0"/>
        <w:keepLines w:val="0"/>
        <w:widowControl/>
        <w:suppressLineNumbers w:val="0"/>
      </w:pPr>
      <w:r>
        <w:t xml:space="preserve">🔹 </w:t>
      </w:r>
      <w:r>
        <w:rPr>
          <w:rStyle w:val="92"/>
          <w:rFonts w:hint="default" w:ascii="Times New Roman" w:hAnsi="Times New Roman" w:cs="Times New Roman"/>
          <w:b/>
          <w:bCs/>
          <w:sz w:val="24"/>
          <w:szCs w:val="24"/>
        </w:rPr>
        <w:t>Hibernate</w:t>
      </w:r>
    </w:p>
    <w:p w14:paraId="048D3868">
      <w:pPr>
        <w:pStyle w:val="85"/>
        <w:keepNext w:val="0"/>
        <w:keepLines w:val="0"/>
        <w:widowControl/>
        <w:suppressLineNumbers w:val="0"/>
        <w:ind w:left="720"/>
      </w:pPr>
      <w:r>
        <w:rPr>
          <w:rStyle w:val="92"/>
        </w:rPr>
        <w:t>Concrete implementation</w:t>
      </w:r>
      <w:r>
        <w:t xml:space="preserve"> of JPA.</w:t>
      </w:r>
    </w:p>
    <w:p w14:paraId="415E4443">
      <w:pPr>
        <w:pStyle w:val="85"/>
        <w:keepNext w:val="0"/>
        <w:keepLines w:val="0"/>
        <w:widowControl/>
        <w:suppressLineNumbers w:val="0"/>
        <w:ind w:left="720"/>
      </w:pPr>
      <w:r>
        <w:t>ORM (Object-Relational Mapping) framework.</w:t>
      </w:r>
    </w:p>
    <w:p w14:paraId="22FC57CE">
      <w:pPr>
        <w:pStyle w:val="85"/>
        <w:keepNext w:val="0"/>
        <w:keepLines w:val="0"/>
        <w:widowControl/>
        <w:suppressLineNumbers w:val="0"/>
        <w:ind w:left="720"/>
      </w:pPr>
      <w:r>
        <w:t xml:space="preserve">Provides </w:t>
      </w:r>
      <w:r>
        <w:rPr>
          <w:rStyle w:val="92"/>
        </w:rPr>
        <w:t>extra features</w:t>
      </w:r>
      <w:r>
        <w:t xml:space="preserve"> beyond JPA (caching, interceptors, etc.).</w:t>
      </w:r>
    </w:p>
    <w:p w14:paraId="2328023E">
      <w:pPr>
        <w:pStyle w:val="85"/>
        <w:keepNext w:val="0"/>
        <w:keepLines w:val="0"/>
        <w:widowControl/>
        <w:suppressLineNumbers w:val="0"/>
        <w:ind w:left="720"/>
      </w:pPr>
      <w:r>
        <w:t>Can be used with or without JPA.</w:t>
      </w:r>
    </w:p>
    <w:p w14:paraId="4E108B13">
      <w:pPr>
        <w:pStyle w:val="4"/>
        <w:keepNext w:val="0"/>
        <w:keepLines w:val="0"/>
        <w:widowControl/>
        <w:suppressLineNumbers w:val="0"/>
      </w:pPr>
      <w:r>
        <w:t>🔹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92"/>
          <w:rFonts w:hint="default" w:ascii="Times New Roman" w:hAnsi="Times New Roman" w:cs="Times New Roman"/>
          <w:b/>
          <w:bCs/>
          <w:sz w:val="24"/>
          <w:szCs w:val="24"/>
        </w:rPr>
        <w:t>Spring Data JPA</w:t>
      </w:r>
    </w:p>
    <w:p w14:paraId="7800D999">
      <w:pPr>
        <w:pStyle w:val="85"/>
        <w:keepNext w:val="0"/>
        <w:keepLines w:val="0"/>
        <w:widowControl/>
        <w:suppressLineNumbers w:val="0"/>
        <w:ind w:left="720"/>
      </w:pPr>
      <w:r>
        <w:rPr>
          <w:rStyle w:val="92"/>
        </w:rPr>
        <w:t>Abstraction layer</w:t>
      </w:r>
      <w:r>
        <w:t xml:space="preserve"> built on top of JPA</w:t>
      </w:r>
      <w:r>
        <w:rPr>
          <w:rFonts w:hint="default"/>
          <w:lang w:val="en-US"/>
        </w:rPr>
        <w:t>.</w:t>
      </w:r>
    </w:p>
    <w:p w14:paraId="4D68A367">
      <w:pPr>
        <w:pStyle w:val="85"/>
        <w:keepNext w:val="0"/>
        <w:keepLines w:val="0"/>
        <w:widowControl/>
        <w:suppressLineNumbers w:val="0"/>
        <w:ind w:left="720"/>
      </w:pPr>
      <w:r>
        <w:t>Works with any JPA provider (like Hibernate).</w:t>
      </w:r>
    </w:p>
    <w:p w14:paraId="6455F9A1">
      <w:pPr>
        <w:pStyle w:val="85"/>
        <w:keepNext w:val="0"/>
        <w:keepLines w:val="0"/>
        <w:widowControl/>
        <w:suppressLineNumbers w:val="0"/>
        <w:ind w:left="720"/>
      </w:pPr>
    </w:p>
    <w:p w14:paraId="4E21B4AB">
      <w:pPr>
        <w:pStyle w:val="85"/>
        <w:keepNext w:val="0"/>
        <w:keepLines w:val="0"/>
        <w:widowControl/>
        <w:suppressLineNumbers w:val="0"/>
        <w:ind w:left="720"/>
      </w:pPr>
      <w:r>
        <w:t xml:space="preserve">Reduces boilerplate by using </w:t>
      </w:r>
      <w:r>
        <w:rPr>
          <w:rStyle w:val="92"/>
        </w:rPr>
        <w:t>repositories</w:t>
      </w:r>
      <w:r>
        <w:t>.</w:t>
      </w:r>
    </w:p>
    <w:p w14:paraId="7309177E">
      <w:pPr>
        <w:pStyle w:val="85"/>
        <w:keepNext w:val="0"/>
        <w:keepLines w:val="0"/>
        <w:widowControl/>
        <w:suppressLineNumbers w:val="0"/>
        <w:ind w:left="720"/>
      </w:pPr>
      <w:r>
        <w:t xml:space="preserve">Integrates with </w:t>
      </w:r>
      <w:r>
        <w:rPr>
          <w:rStyle w:val="92"/>
        </w:rPr>
        <w:t>Spring Boot</w:t>
      </w:r>
      <w:r>
        <w:t xml:space="preserve"> for easy configuration.</w:t>
      </w:r>
    </w:p>
    <w:p w14:paraId="329484AF">
      <w:pPr>
        <w:pStyle w:val="85"/>
        <w:keepNext w:val="0"/>
        <w:keepLines w:val="0"/>
        <w:widowControl/>
        <w:suppressLineNumbers w:val="0"/>
        <w:ind w:left="720"/>
      </w:pPr>
      <w:r>
        <w:t xml:space="preserve">Handles </w:t>
      </w:r>
      <w:r>
        <w:rPr>
          <w:rStyle w:val="92"/>
        </w:rPr>
        <w:t>transactions</w:t>
      </w:r>
      <w:r>
        <w:t xml:space="preserve">, </w:t>
      </w:r>
      <w:r>
        <w:rPr>
          <w:rStyle w:val="92"/>
        </w:rPr>
        <w:t>query generation</w:t>
      </w:r>
      <w:r>
        <w:t xml:space="preserve">, and </w:t>
      </w:r>
      <w:r>
        <w:rPr>
          <w:rStyle w:val="92"/>
        </w:rPr>
        <w:t>pagination</w:t>
      </w:r>
      <w:r>
        <w:t xml:space="preserve"> automatically.</w:t>
      </w:r>
    </w:p>
    <w:p w14:paraId="637EFF55">
      <w:pPr>
        <w:pStyle w:val="85"/>
        <w:keepNext w:val="0"/>
        <w:keepLines w:val="0"/>
        <w:widowControl/>
        <w:suppressLineNumbers w:val="0"/>
        <w:ind w:left="720"/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51"/>
        <w:gridCol w:w="2032"/>
        <w:gridCol w:w="2420"/>
        <w:gridCol w:w="3605"/>
      </w:tblGrid>
      <w:tr w14:paraId="4DC40E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0948CD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/>
            <w:vAlign w:val="center"/>
          </w:tcPr>
          <w:p w14:paraId="7324AFE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JPA</w:t>
            </w:r>
          </w:p>
        </w:tc>
        <w:tc>
          <w:tcPr>
            <w:tcW w:w="0" w:type="auto"/>
            <w:shd w:val="clear"/>
            <w:vAlign w:val="center"/>
          </w:tcPr>
          <w:p w14:paraId="7124094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Hibernate</w:t>
            </w:r>
          </w:p>
        </w:tc>
        <w:tc>
          <w:tcPr>
            <w:tcW w:w="0" w:type="auto"/>
            <w:shd w:val="clear"/>
            <w:vAlign w:val="center"/>
          </w:tcPr>
          <w:p w14:paraId="7FD7FE0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Spring Data JPA</w:t>
            </w:r>
          </w:p>
        </w:tc>
      </w:tr>
      <w:tr w14:paraId="24922C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1B6AFCD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/>
            <w:vAlign w:val="center"/>
          </w:tcPr>
          <w:p w14:paraId="51A6A481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Specification</w:t>
            </w:r>
          </w:p>
        </w:tc>
        <w:tc>
          <w:tcPr>
            <w:tcW w:w="0" w:type="auto"/>
            <w:shd w:val="clear"/>
            <w:vAlign w:val="center"/>
          </w:tcPr>
          <w:p w14:paraId="4C99C729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Implementation (of JPA)</w:t>
            </w:r>
          </w:p>
        </w:tc>
        <w:tc>
          <w:tcPr>
            <w:tcW w:w="0" w:type="auto"/>
            <w:shd w:val="clear"/>
            <w:vAlign w:val="center"/>
          </w:tcPr>
          <w:p w14:paraId="0F560A5F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Abstraction (on top of JPA)</w:t>
            </w:r>
          </w:p>
        </w:tc>
      </w:tr>
      <w:tr w14:paraId="4458E8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05048F2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Provides ORM?</w:t>
            </w:r>
          </w:p>
        </w:tc>
        <w:tc>
          <w:tcPr>
            <w:tcW w:w="0" w:type="auto"/>
            <w:shd w:val="clear"/>
            <w:vAlign w:val="center"/>
          </w:tcPr>
          <w:p w14:paraId="197B9278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 w14:paraId="496EF2DE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 w14:paraId="5262DB73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Yes (via JPA provider like Hibernate)</w:t>
            </w:r>
          </w:p>
        </w:tc>
      </w:tr>
      <w:tr w14:paraId="0A88CA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B0FCA50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Boilerplate Code</w:t>
            </w:r>
          </w:p>
        </w:tc>
        <w:tc>
          <w:tcPr>
            <w:tcW w:w="0" w:type="auto"/>
            <w:shd w:val="clear"/>
            <w:vAlign w:val="center"/>
          </w:tcPr>
          <w:p w14:paraId="5AEDEE0D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Moderate</w:t>
            </w:r>
          </w:p>
        </w:tc>
        <w:tc>
          <w:tcPr>
            <w:tcW w:w="0" w:type="auto"/>
            <w:shd w:val="clear"/>
            <w:vAlign w:val="center"/>
          </w:tcPr>
          <w:p w14:paraId="12220DFE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1AD8CA0D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Very Low</w:t>
            </w:r>
          </w:p>
        </w:tc>
      </w:tr>
      <w:tr w14:paraId="2C9988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2BA95F6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Implementation Needed</w:t>
            </w:r>
          </w:p>
        </w:tc>
        <w:tc>
          <w:tcPr>
            <w:tcW w:w="0" w:type="auto"/>
            <w:shd w:val="clear"/>
            <w:vAlign w:val="center"/>
          </w:tcPr>
          <w:p w14:paraId="50562BC3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Yes (e.g., Hibernate)</w:t>
            </w:r>
          </w:p>
        </w:tc>
        <w:tc>
          <w:tcPr>
            <w:tcW w:w="0" w:type="auto"/>
            <w:shd w:val="clear"/>
            <w:vAlign w:val="center"/>
          </w:tcPr>
          <w:p w14:paraId="68BC9EA4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Itself</w:t>
            </w:r>
          </w:p>
        </w:tc>
        <w:tc>
          <w:tcPr>
            <w:tcW w:w="0" w:type="auto"/>
            <w:shd w:val="clear"/>
            <w:vAlign w:val="center"/>
          </w:tcPr>
          <w:p w14:paraId="10CC83EA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Needs JPA Provider (like Hibernate)</w:t>
            </w:r>
          </w:p>
        </w:tc>
      </w:tr>
      <w:tr w14:paraId="0138B0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47F3684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Ease of Use</w:t>
            </w:r>
          </w:p>
        </w:tc>
        <w:tc>
          <w:tcPr>
            <w:tcW w:w="0" w:type="auto"/>
            <w:shd w:val="clear"/>
            <w:vAlign w:val="center"/>
          </w:tcPr>
          <w:p w14:paraId="6D0084FE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/>
            <w:vAlign w:val="center"/>
          </w:tcPr>
          <w:p w14:paraId="74D5008E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/>
            <w:vAlign w:val="center"/>
          </w:tcPr>
          <w:p w14:paraId="4F32A46C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</w:tr>
      <w:tr w14:paraId="4F8809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A78EBA9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Spring Integration</w:t>
            </w:r>
          </w:p>
        </w:tc>
        <w:tc>
          <w:tcPr>
            <w:tcW w:w="0" w:type="auto"/>
            <w:shd w:val="clear"/>
            <w:vAlign w:val="center"/>
          </w:tcPr>
          <w:p w14:paraId="7FA50745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Not Direct</w:t>
            </w:r>
          </w:p>
        </w:tc>
        <w:tc>
          <w:tcPr>
            <w:tcW w:w="0" w:type="auto"/>
            <w:shd w:val="clear"/>
            <w:vAlign w:val="center"/>
          </w:tcPr>
          <w:p w14:paraId="34201C73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Not Direct</w:t>
            </w:r>
          </w:p>
        </w:tc>
        <w:tc>
          <w:tcPr>
            <w:tcW w:w="0" w:type="auto"/>
            <w:shd w:val="clear"/>
            <w:vAlign w:val="center"/>
          </w:tcPr>
          <w:p w14:paraId="4DF8E13B">
            <w:pPr>
              <w:keepNext w:val="0"/>
              <w:keepLines w:val="0"/>
              <w:widowControl/>
              <w:suppressLineNumbers w:val="0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Excellent</w:t>
            </w:r>
          </w:p>
        </w:tc>
      </w:tr>
    </w:tbl>
    <w:p w14:paraId="0CD7C56E">
      <w:pPr>
        <w:pStyle w:val="85"/>
        <w:keepNext w:val="0"/>
        <w:keepLines w:val="0"/>
        <w:widowControl/>
        <w:suppressLineNumbers w:val="0"/>
      </w:pPr>
    </w:p>
    <w:p w14:paraId="2037D747">
      <w:pPr>
        <w:pStyle w:val="8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543675" cy="3477895"/>
            <wp:effectExtent l="0" t="0" r="9525" b="12065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0DEC4"/>
    <w:sectPr>
      <w:pgSz w:w="11906" w:h="16838"/>
      <w:pgMar w:top="794" w:right="794" w:bottom="794" w:left="794" w:header="720" w:footer="720" w:gutter="0"/>
      <w:pgBorders>
        <w:top w:val="single" w:color="auto" w:sz="8" w:space="1"/>
        <w:left w:val="single" w:color="auto" w:sz="8" w:space="4"/>
        <w:bottom w:val="single" w:color="auto" w:sz="8" w:space="1"/>
        <w:right w:val="single" w:color="auto" w:sz="8" w:space="4"/>
      </w:pgBorders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25060E4C"/>
    <w:multiLevelType w:val="multilevel"/>
    <w:tmpl w:val="25060E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3EF87ED3"/>
    <w:multiLevelType w:val="multilevel"/>
    <w:tmpl w:val="3EF87E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693C6BF0"/>
    <w:multiLevelType w:val="multilevel"/>
    <w:tmpl w:val="693C6B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AC0C48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0037B33"/>
    <w:rsid w:val="45AC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2025-07-06T06:51:00Z</dcterms:created>
  <dc:creator>SHRINIDHI S S CSE</dc:creator>
  <cp:lastModifiedBy>SHRINIDHI S S CSE</cp:lastModifiedBy>
  <dcterms:modified xsi:type="dcterms:W3CDTF">2025-07-06T07:27:31Z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EFCDDE1885704701812B64FE60C057D1_11</vt:lpwstr>
  </property>
</Properties>
</file>