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40893"/>
    <w:p w14:paraId="4AB4E3BB"/>
    <w:p w14:paraId="1848DCBB">
      <w:pPr>
        <w:spacing w:after="0" w:line="240" w:lineRule="auto"/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  <w:t>Hands on 6</w:t>
      </w:r>
    </w:p>
    <w:p w14:paraId="1BF96A0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Find a country based on country code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bookmarkEnd w:id="0"/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w14:paraId="7835ED0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Create new exception class CountryNotFoundException in com.cognizant.spring-learn.service.exception</w:t>
      </w:r>
    </w:p>
    <w:p w14:paraId="32A69E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Create new method findCountryByCode() in CountryService with @Transactional annotation</w:t>
      </w:r>
    </w:p>
    <w:p w14:paraId="61E591F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 findCountryByCode() method, perform the following steps:</w:t>
      </w:r>
    </w:p>
    <w:p w14:paraId="1DE0163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Method signature</w:t>
      </w:r>
    </w:p>
    <w:p w14:paraId="4DE225E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 xml:space="preserve"> @Transactional</w:t>
      </w:r>
    </w:p>
    <w:p w14:paraId="4DD217C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public Country findCountryByCode(String countryCode) throws CountryNotFoundException</w:t>
      </w:r>
    </w:p>
    <w:p w14:paraId="0DB705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Get the country based on findById() built in method</w:t>
      </w:r>
    </w:p>
    <w:p w14:paraId="69C0F9C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 xml:space="preserve"> Optional&lt;Country&gt; result = countryRepository.findById(countryCode);</w:t>
      </w:r>
    </w:p>
    <w:p w14:paraId="5B52D2C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From the result, check if a country is found. If not found, throw CountryNotFoundException</w:t>
      </w:r>
    </w:p>
    <w:p w14:paraId="58FC5A7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 xml:space="preserve"> if (!result.isPresent())</w:t>
      </w:r>
    </w:p>
    <w:p w14:paraId="3DE2E5A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Use get() method to return the country fetched.</w:t>
      </w:r>
    </w:p>
    <w:p w14:paraId="179511C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 xml:space="preserve"> Country country = result.get();</w:t>
      </w:r>
    </w:p>
    <w:p w14:paraId="094DD15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Include new test method in OrmLearnApplication to find a country based on country code and compare the country name to check if it is valid.</w:t>
      </w:r>
    </w:p>
    <w:p w14:paraId="4E279E6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private static void getAllCountriesTest() {</w:t>
      </w:r>
    </w:p>
    <w:p w14:paraId="7FE57CB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   LOGGER.info("Start");</w:t>
      </w:r>
    </w:p>
    <w:p w14:paraId="5CAFA4A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   Country country = countryService.findCountryByCode("IN");</w:t>
      </w:r>
    </w:p>
    <w:p w14:paraId="67A03B4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      LOGGER.debug("Country:{}", country);</w:t>
      </w:r>
    </w:p>
    <w:p w14:paraId="4C7D786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   LOGGER.info("End");</w:t>
      </w:r>
    </w:p>
    <w:p w14:paraId="56D7D2F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}</w:t>
      </w:r>
    </w:p>
    <w:p w14:paraId="660BB15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Invoke the above method in main() method and test it.</w:t>
      </w:r>
    </w:p>
    <w:p w14:paraId="67CAC05E">
      <w:pP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NOTE: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 SME to explain the importance of @Transactional annotation. Spring takes care of creating the Hibernate session and manages the transactionality when executing the service method.</w:t>
      </w:r>
    </w:p>
    <w:p w14:paraId="0943EDDD"/>
    <w:p w14:paraId="3FE82B11">
      <w:r>
        <w:drawing>
          <wp:inline distT="0" distB="0" distL="114300" distR="114300">
            <wp:extent cx="6551295" cy="3471545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129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94" w:right="794" w:bottom="794" w:left="794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7B35705"/>
    <w:multiLevelType w:val="multilevel"/>
    <w:tmpl w:val="17B357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192719EF"/>
    <w:multiLevelType w:val="multilevel"/>
    <w:tmpl w:val="192719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192C5A28"/>
    <w:multiLevelType w:val="multilevel"/>
    <w:tmpl w:val="192C5A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1C837B3A"/>
    <w:multiLevelType w:val="multilevel"/>
    <w:tmpl w:val="1C837B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256C6906"/>
    <w:multiLevelType w:val="multilevel"/>
    <w:tmpl w:val="256C69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5DF30597"/>
    <w:multiLevelType w:val="multilevel"/>
    <w:tmpl w:val="5DF305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4"/>
  </w:num>
  <w:num w:numId="13">
    <w:abstractNumId w:val="13"/>
  </w:num>
  <w:num w:numId="14">
    <w:abstractNumId w:val="15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65307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65307B"/>
    <w:rsid w:val="2003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2025-07-06T11:06:00Z</dcterms:created>
  <dc:creator>SHRINIDHI S S CSE</dc:creator>
  <cp:lastModifiedBy>SHRINIDHI S S CSE</cp:lastModifiedBy>
  <dcterms:modified xsi:type="dcterms:W3CDTF">2025-07-06T11:07:07Z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8F69AEC1B6CF480AA64DA7F26F3E8B14_11</vt:lpwstr>
  </property>
</Properties>
</file>