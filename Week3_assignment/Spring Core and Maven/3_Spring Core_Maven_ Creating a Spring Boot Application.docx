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5F1E0DE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9: Creating a Spring Boot Application</w:t>
      </w:r>
    </w:p>
    <w:p w14:paraId="72C8CD53">
      <w:p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 w14:paraId="1F078327">
      <w:p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You need to create a Spring Boot application for the library management system to simplify configuration and deployment.</w:t>
      </w:r>
    </w:p>
    <w:p w14:paraId="7E3F1FCB">
      <w:p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Steps:</w:t>
      </w:r>
    </w:p>
    <w:p w14:paraId="56B3AA87">
      <w:pPr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Create a Spring Boot Project:</w:t>
      </w:r>
    </w:p>
    <w:p w14:paraId="45A1D994">
      <w:pPr>
        <w:numPr>
          <w:ilvl w:val="1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Use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Spring Initializr</w:t>
      </w:r>
      <w:r>
        <w:rPr>
          <w:rFonts w:hint="default" w:ascii="Times New Roman" w:hAnsi="Times New Roman" w:cs="Times New Roman"/>
          <w:sz w:val="20"/>
          <w:szCs w:val="20"/>
        </w:rPr>
        <w:t xml:space="preserve"> to create a new Spring Boot project named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LibraryManagement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6D24E91E">
      <w:pPr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Add Dependencies:</w:t>
      </w:r>
    </w:p>
    <w:p w14:paraId="3C100262">
      <w:pPr>
        <w:numPr>
          <w:ilvl w:val="1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Include dependencies for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Spring Web, Spring Data JPA, and H2 Database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4D384563">
      <w:pPr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Create Application Properties:</w:t>
      </w:r>
    </w:p>
    <w:p w14:paraId="02CAD45D">
      <w:pPr>
        <w:numPr>
          <w:ilvl w:val="1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Configure database connection properties in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application.properties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3A41AEC1">
      <w:pPr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Define Entities and Repositories:</w:t>
      </w:r>
    </w:p>
    <w:p w14:paraId="04D9FA16">
      <w:pPr>
        <w:numPr>
          <w:ilvl w:val="1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Create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</w:t>
      </w:r>
      <w:r>
        <w:rPr>
          <w:rFonts w:hint="default" w:ascii="Times New Roman" w:hAnsi="Times New Roman" w:cs="Times New Roman"/>
          <w:sz w:val="20"/>
          <w:szCs w:val="20"/>
        </w:rPr>
        <w:t xml:space="preserve"> entity and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BookRepository</w:t>
      </w:r>
      <w:r>
        <w:rPr>
          <w:rFonts w:hint="default" w:ascii="Times New Roman" w:hAnsi="Times New Roman" w:cs="Times New Roman"/>
          <w:sz w:val="20"/>
          <w:szCs w:val="20"/>
        </w:rPr>
        <w:t xml:space="preserve"> interface.</w:t>
      </w:r>
    </w:p>
    <w:p w14:paraId="395BCB8D">
      <w:pPr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Create a REST Controller:</w:t>
      </w:r>
    </w:p>
    <w:p w14:paraId="119CA47C">
      <w:pPr>
        <w:numPr>
          <w:ilvl w:val="1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Create a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BookController</w:t>
      </w:r>
      <w:r>
        <w:rPr>
          <w:rFonts w:hint="default" w:ascii="Times New Roman" w:hAnsi="Times New Roman" w:cs="Times New Roman"/>
          <w:sz w:val="20"/>
          <w:szCs w:val="20"/>
        </w:rPr>
        <w:t xml:space="preserve"> class to handle CRUD operations.</w:t>
      </w:r>
    </w:p>
    <w:p w14:paraId="415EEEBB">
      <w:pPr>
        <w:numPr>
          <w:ilvl w:val="0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Run the Application:</w:t>
      </w:r>
    </w:p>
    <w:p w14:paraId="71F952EC">
      <w:pPr>
        <w:numPr>
          <w:ilvl w:val="1"/>
          <w:numId w:val="11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Run the Spring Boot application and test the REST endpoints.</w:t>
      </w:r>
    </w:p>
    <w:p w14:paraId="1CF4BD6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B5824C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AB4E3B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Pom.xml</w:t>
      </w:r>
    </w:p>
    <w:p w14:paraId="38EFD4D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AE98EA5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&lt;project xmlns="http://maven.apache.org/POM/4.0.0"</w:t>
      </w:r>
    </w:p>
    <w:p w14:paraId="21D5EA74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xmlns:xsi="http://www.w3.org/2001/XMLSchema-instance"</w:t>
      </w:r>
    </w:p>
    <w:p w14:paraId="770F0553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xsi:schemaLocation="http://maven.apache.org/POM/4.0.0</w:t>
      </w:r>
    </w:p>
    <w:p w14:paraId="3BD6C636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         http://maven.apache.org/xsd/maven-4.0.0.xsd"&gt;</w:t>
      </w:r>
    </w:p>
    <w:p w14:paraId="0843999A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&lt;modelVersion&gt;4.0.0&lt;/modelVersion&gt;</w:t>
      </w:r>
    </w:p>
    <w:p w14:paraId="3B3A0528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&lt;groupId&gt;com.library&lt;/groupId&gt;</w:t>
      </w:r>
    </w:p>
    <w:p w14:paraId="235268D3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&lt;artifactId&gt;LibraryManagement&lt;/artifactId&gt;</w:t>
      </w:r>
    </w:p>
    <w:p w14:paraId="5025F0FC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&lt;version&gt;0.0.1-SNAPSHOT&lt;/version&gt;</w:t>
      </w:r>
    </w:p>
    <w:p w14:paraId="2A397618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&lt;packaging&gt;jar&lt;/packaging&gt;</w:t>
      </w:r>
    </w:p>
    <w:p w14:paraId="3BA9137E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6C9D19ED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&lt;name&gt;LibraryManagement&lt;/name&gt;</w:t>
      </w:r>
    </w:p>
    <w:p w14:paraId="21EB4C52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5FC3667A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&lt;parent&gt;</w:t>
      </w:r>
    </w:p>
    <w:p w14:paraId="70BB5C86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&lt;groupId&gt;org.springframework.boot&lt;/groupId&gt;</w:t>
      </w:r>
    </w:p>
    <w:p w14:paraId="1A1A7EAF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&lt;artifactId&gt;spring-boot-starter-parent&lt;/artifactId&gt;</w:t>
      </w:r>
    </w:p>
    <w:p w14:paraId="3B278A17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&lt;version&gt;2.7.13&lt;/version&gt; &lt;!-- Use latest compatible version --&gt;</w:t>
      </w:r>
    </w:p>
    <w:p w14:paraId="3E7A26A6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&lt;relativePath/&gt; &lt;!-- lookup parent from repository --&gt;</w:t>
      </w:r>
    </w:p>
    <w:p w14:paraId="2053F5CB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&lt;/parent&gt;</w:t>
      </w:r>
    </w:p>
    <w:p w14:paraId="1EA37066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6A2F15E9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&lt;dependencies&gt;</w:t>
      </w:r>
    </w:p>
    <w:p w14:paraId="686974A0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&lt;!-- Spring Boot Starter Web --&gt;</w:t>
      </w:r>
    </w:p>
    <w:p w14:paraId="3188B06B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&lt;dependency&gt;</w:t>
      </w:r>
    </w:p>
    <w:p w14:paraId="1F4C6098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&lt;groupId&gt;org.springframework.boot&lt;/groupId&gt;</w:t>
      </w:r>
    </w:p>
    <w:p w14:paraId="02BDCF6F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&lt;artifactId&gt;spring-boot-starter-web&lt;/artifactId&gt;</w:t>
      </w:r>
    </w:p>
    <w:p w14:paraId="6A1990CB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&lt;/dependency&gt;</w:t>
      </w:r>
    </w:p>
    <w:p w14:paraId="1DAD2BDC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207E3653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&lt;!-- Spring Boot Starter Data JPA --&gt;</w:t>
      </w:r>
    </w:p>
    <w:p w14:paraId="380914A8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&lt;dependency&gt;</w:t>
      </w:r>
    </w:p>
    <w:p w14:paraId="0709986F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&lt;groupId&gt;org.springframework.boot&lt;/groupId&gt;</w:t>
      </w:r>
    </w:p>
    <w:p w14:paraId="48F08E5A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&lt;artifactId&gt;spring-boot-starter-data-jpa&lt;/artifactId&gt;</w:t>
      </w:r>
    </w:p>
    <w:p w14:paraId="55A07254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&lt;/dependency&gt;</w:t>
      </w:r>
    </w:p>
    <w:p w14:paraId="194CC2B8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04872A8D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&lt;!-- H2 Database --&gt;</w:t>
      </w:r>
    </w:p>
    <w:p w14:paraId="5A1FEA6C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&lt;dependency&gt;</w:t>
      </w:r>
    </w:p>
    <w:p w14:paraId="0B860010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&lt;groupId&gt;com.h2database&lt;/groupId&gt;</w:t>
      </w:r>
    </w:p>
    <w:p w14:paraId="72B958B4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&lt;artifactId&gt;h2&lt;/artifactId&gt;</w:t>
      </w:r>
    </w:p>
    <w:p w14:paraId="6600D2D6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&lt;scope&gt;runtime&lt;/scope&gt;</w:t>
      </w:r>
    </w:p>
    <w:p w14:paraId="59BEFCAB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&lt;/dependency&gt;</w:t>
      </w:r>
    </w:p>
    <w:p w14:paraId="48744D8A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5A1C3DE6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&lt;!-- Spring Boot Starter Test (optional) --&gt;</w:t>
      </w:r>
    </w:p>
    <w:p w14:paraId="5C44CB1D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&lt;dependency&gt;</w:t>
      </w:r>
    </w:p>
    <w:p w14:paraId="3DE31B08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&lt;groupId&gt;org.springframework.boot&lt;/groupId&gt;</w:t>
      </w:r>
    </w:p>
    <w:p w14:paraId="31C37434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&lt;artifactId&gt;spring-boot-starter-test&lt;/artifactId&gt;</w:t>
      </w:r>
    </w:p>
    <w:p w14:paraId="0CF283F0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&lt;scope&gt;test&lt;/scope&gt;</w:t>
      </w:r>
    </w:p>
    <w:p w14:paraId="048354E6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&lt;/dependency&gt;</w:t>
      </w:r>
    </w:p>
    <w:p w14:paraId="34A4B49C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&lt;/dependencies&gt;</w:t>
      </w:r>
    </w:p>
    <w:p w14:paraId="59E1363A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1772F165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&lt;build&gt;</w:t>
      </w:r>
    </w:p>
    <w:p w14:paraId="6A001F46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&lt;plugins&gt;</w:t>
      </w:r>
    </w:p>
    <w:p w14:paraId="19F99DE0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&lt;!-- Maven Compiler Plugin --&gt;</w:t>
      </w:r>
    </w:p>
    <w:p w14:paraId="777328AF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&lt;plugin&gt;</w:t>
      </w:r>
    </w:p>
    <w:p w14:paraId="09306AF6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&lt;groupId&gt;org.apache.maven.plugins&lt;/groupId&gt;</w:t>
      </w:r>
    </w:p>
    <w:p w14:paraId="1B0C0F54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&lt;artifactId&gt;maven-compiler-plugin&lt;/artifactId&gt;</w:t>
      </w:r>
    </w:p>
    <w:p w14:paraId="2BE9211E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&lt;version&gt;3.10.1&lt;/version&gt;</w:t>
      </w:r>
    </w:p>
    <w:p w14:paraId="685E72D4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&lt;configuration&gt;</w:t>
      </w:r>
    </w:p>
    <w:p w14:paraId="7ADEC368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&lt;source&gt;1.8&lt;/source&gt;</w:t>
      </w:r>
    </w:p>
    <w:p w14:paraId="6C1694FD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    &lt;target&gt;1.8&lt;/target&gt;</w:t>
      </w:r>
    </w:p>
    <w:p w14:paraId="5DD67811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    &lt;/configuration&gt;</w:t>
      </w:r>
    </w:p>
    <w:p w14:paraId="07A94D71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    &lt;/plugin&gt;</w:t>
      </w:r>
    </w:p>
    <w:p w14:paraId="0A4E331C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    &lt;/plugins&gt;</w:t>
      </w:r>
    </w:p>
    <w:p w14:paraId="6B0B104D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   &lt;/build&gt;</w:t>
      </w:r>
    </w:p>
    <w:p w14:paraId="2BF18957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&lt;/project&gt;</w:t>
      </w:r>
    </w:p>
    <w:p w14:paraId="1E873D90">
      <w:pPr>
        <w:ind w:left="400" w:leftChars="200" w:firstLine="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2051430D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application.properties</w:t>
      </w:r>
    </w:p>
    <w:p w14:paraId="0771EF12">
      <w:pPr>
        <w:ind w:left="400" w:leftChars="20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6FC7863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spring.datasource.url=jdbc:h2:mem:librarydb</w:t>
      </w:r>
    </w:p>
    <w:p w14:paraId="01DEE153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spring.datasource.driverClassName=org.h2.Driver</w:t>
      </w:r>
    </w:p>
    <w:p w14:paraId="4EC4D8AF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spring.datasource.username=sa</w:t>
      </w:r>
    </w:p>
    <w:p w14:paraId="5F29100B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spring.datasource.password=</w:t>
      </w:r>
    </w:p>
    <w:p w14:paraId="511035DD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38ABA74F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spring.jpa.database-platform=org.hibernate.dialect.H2Dialect</w:t>
      </w:r>
    </w:p>
    <w:p w14:paraId="2112D3EA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spring.h2.console.enabled=true</w:t>
      </w:r>
    </w:p>
    <w:p w14:paraId="254630C6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spring.jpa.hibernate.ddl-auto=update</w:t>
      </w:r>
    </w:p>
    <w:p w14:paraId="07B5283A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61DAFC5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Book.java</w:t>
      </w:r>
    </w:p>
    <w:p w14:paraId="001988C0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75DEB46F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package com.library.entity;</w:t>
      </w:r>
    </w:p>
    <w:p w14:paraId="28338DAF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78B89E1E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import jakarta.persistence.*;</w:t>
      </w:r>
    </w:p>
    <w:p w14:paraId="32EAE116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193C6C4D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@Entity</w:t>
      </w:r>
    </w:p>
    <w:p w14:paraId="3AEF2F87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public class Book {</w:t>
      </w:r>
    </w:p>
    <w:p w14:paraId="059D64CA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@Id</w:t>
      </w:r>
    </w:p>
    <w:p w14:paraId="6ADF67D5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@GeneratedValue(strategy = GenerationType.IDENTITY)</w:t>
      </w:r>
    </w:p>
    <w:p w14:paraId="7A4FF928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private Long id;</w:t>
      </w:r>
    </w:p>
    <w:p w14:paraId="6F09D36B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</w:t>
      </w:r>
    </w:p>
    <w:p w14:paraId="10A62666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private String title;</w:t>
      </w:r>
    </w:p>
    <w:p w14:paraId="4A54C8B3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private String author;</w:t>
      </w:r>
    </w:p>
    <w:p w14:paraId="51128F9C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70395295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// Getters and Setters</w:t>
      </w:r>
    </w:p>
    <w:p w14:paraId="06BDB256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Long getId() { return id; }</w:t>
      </w:r>
    </w:p>
    <w:p w14:paraId="7791676B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void setId(Long id) { this.id = id; }</w:t>
      </w:r>
    </w:p>
    <w:p w14:paraId="12D1DFEA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77AB87AC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String getTitle() { return title; }</w:t>
      </w:r>
    </w:p>
    <w:p w14:paraId="20B7D5F7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void setTitle(String title) { this.title = title; }</w:t>
      </w:r>
    </w:p>
    <w:p w14:paraId="1B102CB8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7E1BA9AB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String getAuthor() { return author; }</w:t>
      </w:r>
    </w:p>
    <w:p w14:paraId="6C708AD2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void setAuthor(String author) { this.author = author; }</w:t>
      </w:r>
    </w:p>
    <w:p w14:paraId="5F6623EC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}</w:t>
      </w:r>
    </w:p>
    <w:p w14:paraId="78D349FE">
      <w:pP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6A097671">
      <w:p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2143EEA8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BookRepository.java</w:t>
      </w:r>
    </w:p>
    <w:p w14:paraId="1D14F582">
      <w:pPr>
        <w:ind w:left="400" w:leftChars="200" w:firstLine="0" w:firstLineChars="0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u w:val="none"/>
        </w:rPr>
      </w:pPr>
    </w:p>
    <w:p w14:paraId="10F7B366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  <w:lang w:val="en-US"/>
        </w:rPr>
        <w:t>package com.library.repository;</w:t>
      </w:r>
    </w:p>
    <w:p w14:paraId="5E7671D1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  <w:lang w:val="en-US"/>
        </w:rPr>
      </w:pPr>
    </w:p>
    <w:p w14:paraId="65C25A55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  <w:lang w:val="en-US"/>
        </w:rPr>
        <w:t>import com.library.entity.Book;</w:t>
      </w:r>
    </w:p>
    <w:p w14:paraId="21290307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  <w:lang w:val="en-US"/>
        </w:rPr>
        <w:t>import org.springframework.data.jpa.repository.JpaRepository;</w:t>
      </w:r>
    </w:p>
    <w:p w14:paraId="20598CB7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  <w:lang w:val="en-US"/>
        </w:rPr>
      </w:pPr>
    </w:p>
    <w:p w14:paraId="24BBF3AE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  <w:lang w:val="en-US"/>
        </w:rPr>
        <w:t>public interface BookRepository extends JpaRepository&lt;Book, Long&gt; {</w:t>
      </w:r>
    </w:p>
    <w:p w14:paraId="71968DD7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  <w:lang w:val="en-US"/>
        </w:rPr>
        <w:t>}</w:t>
      </w:r>
    </w:p>
    <w:p w14:paraId="0C5A9307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u w:val="none"/>
          <w:lang w:val="en-US"/>
        </w:rPr>
      </w:pPr>
    </w:p>
    <w:p w14:paraId="28D5C027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BookController.java</w:t>
      </w:r>
    </w:p>
    <w:p w14:paraId="1730CF5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 </w:t>
      </w:r>
    </w:p>
    <w:p w14:paraId="29FE1A16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package com.library.controller;</w:t>
      </w:r>
    </w:p>
    <w:p w14:paraId="29644ABF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6A2B8D8B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import com.library.entity.Book;</w:t>
      </w:r>
    </w:p>
    <w:p w14:paraId="5C0687AC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import com.library.repository.BookRepository;</w:t>
      </w:r>
    </w:p>
    <w:p w14:paraId="585FE0BC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import org.springframework.beans.factory.annotation.Autowired;</w:t>
      </w:r>
    </w:p>
    <w:p w14:paraId="300771F2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import org.springframework.web.bind.annotation.*;</w:t>
      </w:r>
    </w:p>
    <w:p w14:paraId="3E2365AF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4294E299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import java.util.List;</w:t>
      </w:r>
    </w:p>
    <w:p w14:paraId="2F4240E1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68442E33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@RestController</w:t>
      </w:r>
    </w:p>
    <w:p w14:paraId="4256A5A9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@RequestMapping("/books")</w:t>
      </w:r>
    </w:p>
    <w:p w14:paraId="497E22DA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public class BookController {</w:t>
      </w:r>
    </w:p>
    <w:p w14:paraId="02754C00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55B442D9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@Autowired</w:t>
      </w:r>
    </w:p>
    <w:p w14:paraId="37AE6449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private BookRepository bookRepository;</w:t>
      </w:r>
    </w:p>
    <w:p w14:paraId="30512D5B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63716FE2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@GetMapping</w:t>
      </w:r>
    </w:p>
    <w:p w14:paraId="4FA5F327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List&lt;Book&gt; getAllBooks() {</w:t>
      </w:r>
    </w:p>
    <w:p w14:paraId="31311369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return bookRepository.findAll();</w:t>
      </w:r>
    </w:p>
    <w:p w14:paraId="386CCC6A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}</w:t>
      </w:r>
    </w:p>
    <w:p w14:paraId="07FD13AA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64C3A726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@PostMapping</w:t>
      </w:r>
    </w:p>
    <w:p w14:paraId="4133C54C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Book addBook(@RequestBody Book book) {</w:t>
      </w:r>
    </w:p>
    <w:p w14:paraId="10B13AEE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return bookRepository.save(book);</w:t>
      </w:r>
    </w:p>
    <w:p w14:paraId="62D123A1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}</w:t>
      </w:r>
    </w:p>
    <w:p w14:paraId="10D51315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7688D409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@GetMapping("/{id}")</w:t>
      </w:r>
    </w:p>
    <w:p w14:paraId="44A372DB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Book getBookById(@PathVariable Long id) {</w:t>
      </w:r>
    </w:p>
    <w:p w14:paraId="580ECB15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return bookRepository.findById(id).orElse(null);</w:t>
      </w:r>
    </w:p>
    <w:p w14:paraId="7F8E0E23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}</w:t>
      </w:r>
    </w:p>
    <w:p w14:paraId="6640E84A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03E2587E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@PutMapping("/{id}")</w:t>
      </w:r>
    </w:p>
    <w:p w14:paraId="2447DA27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Book updateBook(@PathVariable Long id, @RequestBody Book updatedBook) {</w:t>
      </w:r>
    </w:p>
    <w:p w14:paraId="12159C40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Book book = bookRepository.findById(id).orElse(null);</w:t>
      </w:r>
    </w:p>
    <w:p w14:paraId="10916149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if (book != null) {</w:t>
      </w:r>
    </w:p>
    <w:p w14:paraId="1871C587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    book.setTitle(updatedBook.getTitle());</w:t>
      </w:r>
    </w:p>
    <w:p w14:paraId="44957547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    book.setAuthor(updatedBook.getAuthor());</w:t>
      </w:r>
    </w:p>
    <w:p w14:paraId="75E934A2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    return bookRepository.save(book);</w:t>
      </w:r>
    </w:p>
    <w:p w14:paraId="04D7449A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}</w:t>
      </w:r>
    </w:p>
    <w:p w14:paraId="65622B32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return null;</w:t>
      </w:r>
    </w:p>
    <w:p w14:paraId="5D46A0F9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}</w:t>
      </w:r>
    </w:p>
    <w:p w14:paraId="667BAC52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6A58A170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@DeleteMapping("/{id}")</w:t>
      </w:r>
    </w:p>
    <w:p w14:paraId="2F2FBF3D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void deleteBook(@PathVariable Long id) {</w:t>
      </w:r>
    </w:p>
    <w:p w14:paraId="7B73C963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bookRepository.deleteById(id);</w:t>
      </w:r>
    </w:p>
    <w:p w14:paraId="021C9B63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}</w:t>
      </w:r>
    </w:p>
    <w:p w14:paraId="21A3CA7F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}</w:t>
      </w:r>
    </w:p>
    <w:p w14:paraId="0127F789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LibraryManagementApplication.java</w:t>
      </w:r>
    </w:p>
    <w:p w14:paraId="1964353B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E5C3569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package com.library;</w:t>
      </w:r>
    </w:p>
    <w:p w14:paraId="7F72044E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605F6812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import org.springframework.boot.SpringApplication;</w:t>
      </w:r>
    </w:p>
    <w:p w14:paraId="0C5A58D2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import org.springframework.boot.autoconfigure.SpringBootApplication;</w:t>
      </w:r>
    </w:p>
    <w:p w14:paraId="2F805672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099E92FC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@SpringBootApplication</w:t>
      </w:r>
    </w:p>
    <w:p w14:paraId="2AED735A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public class LibraryManagementApplication {</w:t>
      </w:r>
    </w:p>
    <w:p w14:paraId="4C721BEE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public static void main(String[] args) {</w:t>
      </w:r>
    </w:p>
    <w:p w14:paraId="128F6EAF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    SpringApplication.run(LibraryManagementApplication.class, args);</w:t>
      </w:r>
    </w:p>
    <w:p w14:paraId="246CDE3F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 xml:space="preserve">    }</w:t>
      </w:r>
    </w:p>
    <w:p w14:paraId="71D49C1B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  <w:t>}</w:t>
      </w:r>
    </w:p>
    <w:p w14:paraId="1A58CE03">
      <w:pPr>
        <w:ind w:left="400" w:leftChars="200" w:firstLine="0" w:firstLineChars="0"/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2C768BF6">
      <w:pP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</w:p>
    <w:p w14:paraId="6DC3F2B6">
      <w:r>
        <w:drawing>
          <wp:inline distT="0" distB="0" distL="114300" distR="114300">
            <wp:extent cx="6543675" cy="34950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4C159"/>
    <w:p w14:paraId="74C8CBCA"/>
    <w:p w14:paraId="01814800">
      <w:pPr>
        <w:rPr>
          <w:rFonts w:hint="default"/>
          <w:lang w:val="en-US"/>
        </w:rPr>
      </w:pPr>
      <w:bookmarkStart w:id="0" w:name="_GoBack"/>
      <w:bookmarkEnd w:id="0"/>
    </w:p>
    <w:p w14:paraId="014575AD">
      <w:pPr>
        <w:rPr>
          <w:rFonts w:hint="default" w:ascii="Times New Roman" w:hAnsi="Times New Roman" w:eastAsia="SimSun"/>
          <w:b w:val="0"/>
          <w:bCs w:val="0"/>
          <w:sz w:val="20"/>
          <w:szCs w:val="20"/>
          <w:lang w:val="en-US"/>
        </w:rPr>
      </w:pPr>
      <w:r>
        <w:drawing>
          <wp:inline distT="0" distB="0" distL="114300" distR="114300">
            <wp:extent cx="6543675" cy="34988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7E9A">
      <w:p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544AA309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BCE146B"/>
    <w:multiLevelType w:val="multilevel"/>
    <w:tmpl w:val="0BCE14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F4F4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365F4F4E"/>
    <w:rsid w:val="6648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2025-07-05T18:26:00Z</dcterms:created>
  <dc:creator>SHRINIDHI S S CSE</dc:creator>
  <cp:lastModifiedBy>SHRINIDHI S S CSE</cp:lastModifiedBy>
  <dcterms:modified xsi:type="dcterms:W3CDTF">2025-07-05T18:38:23Z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04052DA3B4734A4D9E489A206E352E00_11</vt:lpwstr>
  </property>
</Properties>
</file>