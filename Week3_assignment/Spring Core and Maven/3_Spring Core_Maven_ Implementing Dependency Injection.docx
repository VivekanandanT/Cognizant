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4AB4E3BB"/>
    <w:p w14:paraId="43E5E13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2:</w:t>
      </w: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Implementing Dependency Injection</w:t>
      </w:r>
      <w:bookmarkEnd w:id="0"/>
    </w:p>
    <w:p w14:paraId="39028A3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9C80F8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64FD712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 the library management application, you need to manage the dependencies between the BookService and BookRepository classes using Spring's IoC and DI.</w:t>
      </w:r>
    </w:p>
    <w:p w14:paraId="69EB39F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Steps:</w:t>
      </w:r>
    </w:p>
    <w:p w14:paraId="001B8D2E"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Modify the XML Configuration:</w:t>
      </w:r>
    </w:p>
    <w:p w14:paraId="3C03C606">
      <w:pPr>
        <w:numPr>
          <w:ilvl w:val="1"/>
          <w:numId w:val="1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Update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applicationContext.xml</w:t>
      </w:r>
      <w:r>
        <w:rPr>
          <w:rFonts w:hint="default" w:ascii="Times New Roman" w:hAnsi="Times New Roman" w:cs="Times New Roman"/>
          <w:sz w:val="20"/>
          <w:szCs w:val="20"/>
        </w:rPr>
        <w:t xml:space="preserve"> to wire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BookRepository</w:t>
      </w:r>
      <w:r>
        <w:rPr>
          <w:rFonts w:hint="default" w:ascii="Times New Roman" w:hAnsi="Times New Roman" w:cs="Times New Roman"/>
          <w:sz w:val="20"/>
          <w:szCs w:val="20"/>
        </w:rPr>
        <w:t xml:space="preserve"> into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BookService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77D0A361"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Update the BookService Class:</w:t>
      </w:r>
    </w:p>
    <w:p w14:paraId="1A18A83E">
      <w:pPr>
        <w:numPr>
          <w:ilvl w:val="1"/>
          <w:numId w:val="1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Ensure that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BookService</w:t>
      </w:r>
      <w:r>
        <w:rPr>
          <w:rFonts w:hint="default" w:ascii="Times New Roman" w:hAnsi="Times New Roman" w:cs="Times New Roman"/>
          <w:sz w:val="20"/>
          <w:szCs w:val="20"/>
        </w:rPr>
        <w:t xml:space="preserve"> class has a setter method for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BookRepository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3EFB0A7F"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Test the Configuration:</w:t>
      </w:r>
    </w:p>
    <w:p w14:paraId="3FCE77EA">
      <w:pPr>
        <w:numPr>
          <w:ilvl w:val="1"/>
          <w:numId w:val="1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Run the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LibraryManagementApplication</w:t>
      </w:r>
      <w:r>
        <w:rPr>
          <w:rFonts w:hint="default" w:ascii="Times New Roman" w:hAnsi="Times New Roman" w:cs="Times New Roman"/>
          <w:sz w:val="20"/>
          <w:szCs w:val="20"/>
        </w:rPr>
        <w:t xml:space="preserve"> main class to verify the dependency injection.</w:t>
      </w:r>
    </w:p>
    <w:p w14:paraId="4D2E460D"/>
    <w:p w14:paraId="78D99E3E">
      <w:pPr>
        <w:pStyle w:val="5"/>
        <w:keepNext w:val="0"/>
        <w:keepLines w:val="0"/>
        <w:widowControl/>
        <w:suppressLineNumbers w:val="0"/>
        <w:rPr>
          <w:rStyle w:val="44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src/main/resources/applicationContext.xml</w:t>
      </w:r>
    </w:p>
    <w:p w14:paraId="730620EE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32DDA5BE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>&lt;beans xmlns="http://www.springframework.org/schema/beans"</w:t>
      </w:r>
    </w:p>
    <w:p w14:paraId="728D78A2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 xml:space="preserve">       xmlns:xsi="http://www.w3.org/2001/XMLSchema-instance"</w:t>
      </w:r>
    </w:p>
    <w:p w14:paraId="0151A70E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 xml:space="preserve">       xsi:schemaLocation="http://www.springframework.org/schema/beans </w:t>
      </w:r>
    </w:p>
    <w:p w14:paraId="57FE4CE8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 xml:space="preserve">                           http://www.springframework.org/schema/beans/spring-beans.xsd"&gt;</w:t>
      </w:r>
    </w:p>
    <w:p w14:paraId="069AB069">
      <w:pPr>
        <w:ind w:left="400" w:leftChars="200" w:firstLine="0" w:firstLineChars="0"/>
        <w:rPr>
          <w:rFonts w:hint="default"/>
        </w:rPr>
      </w:pPr>
    </w:p>
    <w:p w14:paraId="405CCC43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 xml:space="preserve">    &lt;!-- Repository Bean --&gt;</w:t>
      </w:r>
    </w:p>
    <w:p w14:paraId="00F9C27C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 xml:space="preserve">    &lt;bean id="bookRepository" class="com.library.repository.BookRepository" /&gt;</w:t>
      </w:r>
    </w:p>
    <w:p w14:paraId="482D4002">
      <w:pPr>
        <w:ind w:left="400" w:leftChars="200" w:firstLine="0" w:firstLineChars="0"/>
        <w:rPr>
          <w:rFonts w:hint="default"/>
        </w:rPr>
      </w:pPr>
    </w:p>
    <w:p w14:paraId="55FC8693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 xml:space="preserve">    &lt;!-- Service Bean with DI --&gt;</w:t>
      </w:r>
    </w:p>
    <w:p w14:paraId="6D8C53B7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 xml:space="preserve">    &lt;bean id="bookService" class="com.library.service.BookService"&gt;</w:t>
      </w:r>
    </w:p>
    <w:p w14:paraId="700981EF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 xml:space="preserve">        &lt;property name="bookRepository" ref="bookRepository" /&gt;</w:t>
      </w:r>
    </w:p>
    <w:p w14:paraId="31375259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 xml:space="preserve">    &lt;/bean&gt;</w:t>
      </w:r>
    </w:p>
    <w:p w14:paraId="6FF2BF79">
      <w:pPr>
        <w:ind w:left="400" w:leftChars="200" w:firstLine="0" w:firstLineChars="0"/>
        <w:rPr>
          <w:rFonts w:hint="default"/>
        </w:rPr>
      </w:pPr>
    </w:p>
    <w:p w14:paraId="4F62906B">
      <w:pPr>
        <w:ind w:left="400" w:leftChars="200" w:firstLine="0" w:firstLineChars="0"/>
        <w:rPr>
          <w:rFonts w:hint="default"/>
        </w:rPr>
      </w:pPr>
      <w:r>
        <w:rPr>
          <w:rFonts w:hint="default"/>
        </w:rPr>
        <w:t>&lt;/beans&gt;</w:t>
      </w:r>
    </w:p>
    <w:p w14:paraId="41F28499">
      <w:pPr>
        <w:ind w:left="400" w:leftChars="200" w:firstLine="0" w:firstLineChars="0"/>
        <w:rPr>
          <w:rFonts w:hint="default"/>
        </w:rPr>
      </w:pPr>
    </w:p>
    <w:p w14:paraId="61831A14">
      <w:pPr>
        <w:ind w:firstLine="120" w:firstLineChars="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BookService.java</w:t>
      </w:r>
    </w:p>
    <w:p w14:paraId="007E30E3">
      <w:pPr>
        <w:ind w:firstLine="120" w:firstLineChars="5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  </w:t>
      </w:r>
    </w:p>
    <w:p w14:paraId="1119394E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package com.library.service;</w:t>
      </w:r>
    </w:p>
    <w:p w14:paraId="32CD3D77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CE2D46E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com.library.repository.BookRepository;</w:t>
      </w:r>
    </w:p>
    <w:p w14:paraId="447BAB23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587C7C3C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public class BookService {</w:t>
      </w:r>
    </w:p>
    <w:p w14:paraId="6D6CB2A7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private BookRepository bookRepository;</w:t>
      </w:r>
    </w:p>
    <w:p w14:paraId="091B054B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1191FDCC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// Setter for Dependency Injection</w:t>
      </w:r>
    </w:p>
    <w:p w14:paraId="67B8DBC0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void setBookRepository(BookRepository bookRepository) {</w:t>
      </w:r>
    </w:p>
    <w:p w14:paraId="531BBF1B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this.bookRepository = bookRepository;</w:t>
      </w:r>
    </w:p>
    <w:p w14:paraId="11E6D7E1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166D647E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1EDB1B92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void displayBooks() {</w:t>
      </w:r>
    </w:p>
    <w:p w14:paraId="366E4B36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System.out.println("BookService: Displaying books");</w:t>
      </w:r>
    </w:p>
    <w:p w14:paraId="6ACE7716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bookRepository.fetchBooks();</w:t>
      </w:r>
    </w:p>
    <w:p w14:paraId="2B0420D2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51D8BAC8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}</w:t>
      </w:r>
    </w:p>
    <w:p w14:paraId="14010231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BookRepository.java</w:t>
      </w:r>
    </w:p>
    <w:p w14:paraId="5DE4E3B7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9C2E38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package com.library.repository;</w:t>
      </w:r>
    </w:p>
    <w:p w14:paraId="7D39938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5BC810EE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public class BookRepository {</w:t>
      </w:r>
    </w:p>
    <w:p w14:paraId="5090C4F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void fetchBooks() {</w:t>
      </w:r>
    </w:p>
    <w:p w14:paraId="2864D49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System.out.println("BookRepository: Fetching books from the database...");</w:t>
      </w:r>
    </w:p>
    <w:p w14:paraId="6F89AC35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43A2C52C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}</w:t>
      </w:r>
    </w:p>
    <w:p w14:paraId="1DB64FBD"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46CB1A75">
      <w:pPr>
        <w:ind w:firstLine="120" w:firstLineChars="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MainApp.java</w:t>
      </w:r>
    </w:p>
    <w:p w14:paraId="0E5DF6A2">
      <w:pPr>
        <w:ind w:firstLine="120" w:firstLineChars="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44E409C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package com.library;</w:t>
      </w:r>
    </w:p>
    <w:p w14:paraId="3B2A8A35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3EB7A8F0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com.library.service.BookService;</w:t>
      </w:r>
    </w:p>
    <w:p w14:paraId="029C6075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org.springframework.context.support.ClassPathXmlApplicationContext;</w:t>
      </w:r>
    </w:p>
    <w:p w14:paraId="50EEFF5C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A0F9B82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public class MainApp {</w:t>
      </w:r>
    </w:p>
    <w:p w14:paraId="799893DF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static void main(String[] args) {</w:t>
      </w:r>
    </w:p>
    <w:p w14:paraId="2B1E5604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try (ClassPathXmlApplicationContext context = new ClassPathXmlApplicationContext("applicationContext.xml")) {</w:t>
      </w:r>
    </w:p>
    <w:p w14:paraId="4748A290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    BookService bookService = context.getBean("bookService", BookService.class);</w:t>
      </w:r>
    </w:p>
    <w:p w14:paraId="026577E4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    bookService.displayBooks();</w:t>
      </w:r>
    </w:p>
    <w:p w14:paraId="708ECFEB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}</w:t>
      </w:r>
    </w:p>
    <w:p w14:paraId="5B711850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2F255E61">
      <w:pPr>
        <w:ind w:left="400" w:leftChars="200" w:firstLine="100" w:firstLineChars="5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}</w:t>
      </w:r>
    </w:p>
    <w:p w14:paraId="231F302B">
      <w:pPr>
        <w:ind w:firstLine="100" w:firstLineChars="50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5E031D9D">
      <w:pPr>
        <w:ind w:firstLine="120" w:firstLineChars="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221442E">
      <w:pPr>
        <w:rPr>
          <w:rFonts w:hint="default"/>
        </w:rPr>
      </w:pPr>
    </w:p>
    <w:p w14:paraId="33C40DCE"/>
    <w:p w14:paraId="19C6E090">
      <w:r>
        <w:drawing>
          <wp:inline distT="0" distB="0" distL="114300" distR="114300">
            <wp:extent cx="6541770" cy="326898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9E603A0"/>
    <w:multiLevelType w:val="multilevel"/>
    <w:tmpl w:val="59E6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F242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546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2025-07-05T14:46:00Z</dcterms:created>
  <dc:creator>SHRINIDHI S S CSE</dc:creator>
  <cp:lastModifiedBy>SHRINIDHI S S CSE</cp:lastModifiedBy>
  <dcterms:modified xsi:type="dcterms:W3CDTF">2025-07-05T17:13:43Z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57F68A73671A439388376B8CCDEC205F_11</vt:lpwstr>
  </property>
</Properties>
</file>