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</w:t>
      </w:r>
      <w:bookmarkStart w:id="0" w:name="_GoBack"/>
      <w:r>
        <w:rPr>
          <w:b/>
          <w:bCs/>
          <w:sz w:val="28"/>
          <w:szCs w:val="28"/>
        </w:rPr>
        <w:t xml:space="preserve"> Creating and Configuring a Maven Project</w:t>
      </w:r>
      <w:bookmarkEnd w:id="0"/>
    </w:p>
    <w:p w14:paraId="6E5A45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A0F42D8">
      <w:r>
        <w:t>You need to set up a new Maven project for the library management application and add Spring dependencies.</w:t>
      </w:r>
    </w:p>
    <w:p w14:paraId="3684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11"/>
        </w:numPr>
      </w:pPr>
      <w:r>
        <w:rPr>
          <w:b/>
          <w:bCs/>
        </w:rPr>
        <w:t>Create a New Maven Project:</w:t>
      </w:r>
    </w:p>
    <w:p w14:paraId="2E16D187">
      <w:pPr>
        <w:numPr>
          <w:ilvl w:val="1"/>
          <w:numId w:val="11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14:paraId="3C70F140">
      <w:pPr>
        <w:numPr>
          <w:ilvl w:val="0"/>
          <w:numId w:val="11"/>
        </w:numPr>
      </w:pPr>
      <w:r>
        <w:rPr>
          <w:b/>
          <w:bCs/>
        </w:rPr>
        <w:t>Add Spring Dependencies in pom.xml:</w:t>
      </w:r>
    </w:p>
    <w:p w14:paraId="53E3E97C">
      <w:pPr>
        <w:numPr>
          <w:ilvl w:val="1"/>
          <w:numId w:val="11"/>
        </w:numPr>
      </w:pPr>
      <w:r>
        <w:t>Include dependencies for Spring Context, Spring AOP, and Spring WebMVC.</w:t>
      </w:r>
    </w:p>
    <w:p w14:paraId="69810D97">
      <w:pPr>
        <w:numPr>
          <w:ilvl w:val="0"/>
          <w:numId w:val="11"/>
        </w:numPr>
      </w:pPr>
      <w:r>
        <w:rPr>
          <w:b/>
          <w:bCs/>
        </w:rPr>
        <w:t>Configure Maven Plugins:</w:t>
      </w:r>
    </w:p>
    <w:p w14:paraId="16F34801">
      <w:pPr>
        <w:numPr>
          <w:ilvl w:val="1"/>
          <w:numId w:val="11"/>
        </w:numPr>
      </w:pPr>
      <w:r>
        <w:t>Configure the Maven Compiler Plugin for Java version 1.8 in the pom.xml file.</w:t>
      </w:r>
    </w:p>
    <w:p w14:paraId="0BE8D7E4">
      <w:pPr>
        <w:numPr>
          <w:numId w:val="0"/>
        </w:numPr>
      </w:pPr>
    </w:p>
    <w:p w14:paraId="5A55FB8F">
      <w:pPr>
        <w:numPr>
          <w:numId w:val="0"/>
        </w:numPr>
      </w:pPr>
    </w:p>
    <w:p w14:paraId="091B7197">
      <w:r>
        <w:drawing>
          <wp:inline distT="0" distB="0" distL="114300" distR="114300">
            <wp:extent cx="3281680" cy="683514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743B"/>
    <w:p w14:paraId="16242C44">
      <w:r>
        <w:drawing>
          <wp:inline distT="0" distB="0" distL="114300" distR="114300">
            <wp:extent cx="5966460" cy="5113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49E4"/>
    <w:p w14:paraId="2FE3F5DA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&lt;project xmlns="http://maven.apache.org/POM/4.0.0"</w:t>
      </w:r>
    </w:p>
    <w:p w14:paraId="0AEBD266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41BE2467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30A897D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DF1D8F4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171D9B69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629E2EB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&lt;groupId&gt;com.library&lt;/groupId&gt;</w:t>
      </w:r>
    </w:p>
    <w:p w14:paraId="7842BCF0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&lt;artifactId&gt;LibraryManagement&lt;/artifactId&gt;</w:t>
      </w:r>
    </w:p>
    <w:p w14:paraId="76D3139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24277357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0EE7674C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&lt;properties&gt;</w:t>
      </w:r>
    </w:p>
    <w:p w14:paraId="6F236878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&lt;java.version&gt;1.8&lt;/java.version&gt;</w:t>
      </w:r>
    </w:p>
    <w:p w14:paraId="396CBDF6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&lt;/properties&gt;</w:t>
      </w:r>
    </w:p>
    <w:p w14:paraId="1F330338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58961CF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&lt;dependencies&gt;</w:t>
      </w:r>
    </w:p>
    <w:p w14:paraId="2412CFC4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&lt;!-- Spring Context (Core) --&gt;</w:t>
      </w:r>
    </w:p>
    <w:p w14:paraId="5B318374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&lt;dependency&gt;</w:t>
      </w:r>
    </w:p>
    <w:p w14:paraId="2083DA69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72B2375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&lt;artifactId&gt;spring-context&lt;/artifactId&gt;</w:t>
      </w:r>
    </w:p>
    <w:p w14:paraId="597D4D0B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&lt;version&gt;5.3.36&lt;/version&gt;</w:t>
      </w:r>
    </w:p>
    <w:p w14:paraId="72356A3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&lt;/dependency&gt;</w:t>
      </w:r>
    </w:p>
    <w:p w14:paraId="7D724955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4BC8ABD9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&lt;!-- Spring AOP --&gt;</w:t>
      </w:r>
    </w:p>
    <w:p w14:paraId="0A030769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&lt;dependency&gt;</w:t>
      </w:r>
    </w:p>
    <w:p w14:paraId="5EBFBF83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1EE32E8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&lt;artifactId&gt;spring-aop&lt;/artifactId&gt;</w:t>
      </w:r>
    </w:p>
    <w:p w14:paraId="167B617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&lt;version&gt;5.3.36&lt;/version&gt;</w:t>
      </w:r>
    </w:p>
    <w:p w14:paraId="6DD279C4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&lt;/dependency&gt;</w:t>
      </w:r>
    </w:p>
    <w:p w14:paraId="661E93A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21A77EF2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&lt;!-- Spring Web MVC --&gt;</w:t>
      </w:r>
    </w:p>
    <w:p w14:paraId="54D1D854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&lt;dependency&gt;</w:t>
      </w:r>
    </w:p>
    <w:p w14:paraId="73D3517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462E3F00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&lt;artifactId&gt;spring-webmvc&lt;/artifactId&gt;</w:t>
      </w:r>
    </w:p>
    <w:p w14:paraId="19E6311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&lt;version&gt;5.3.36&lt;/version&gt;</w:t>
      </w:r>
    </w:p>
    <w:p w14:paraId="57B5FEA7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&lt;/dependency&gt;</w:t>
      </w:r>
    </w:p>
    <w:p w14:paraId="7FAE224F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&lt;/dependencies&gt;</w:t>
      </w:r>
    </w:p>
    <w:p w14:paraId="2BEE280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44796FF5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&lt;build&gt;</w:t>
      </w:r>
    </w:p>
    <w:p w14:paraId="160A27A4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&lt;plugins&gt;</w:t>
      </w:r>
    </w:p>
    <w:p w14:paraId="435A8B59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&lt;!-- Maven Compiler Plugin --&gt;</w:t>
      </w:r>
    </w:p>
    <w:p w14:paraId="76C10195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&lt;plugin&gt;</w:t>
      </w:r>
    </w:p>
    <w:p w14:paraId="590F51C8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&lt;groupId&gt;org.apache.maven.plugins&lt;/groupId&gt;</w:t>
      </w:r>
    </w:p>
    <w:p w14:paraId="6FB1732B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&lt;artifactId&gt;maven-compiler-plugin&lt;/artifactId&gt;</w:t>
      </w:r>
    </w:p>
    <w:p w14:paraId="2A40486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706EC625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&lt;configuration&gt;</w:t>
      </w:r>
    </w:p>
    <w:p w14:paraId="1D36D79D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&lt;source&gt;${java.version}&lt;/source&gt;</w:t>
      </w:r>
    </w:p>
    <w:p w14:paraId="466163C7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&lt;target&gt;${java.version}&lt;/target&gt;</w:t>
      </w:r>
    </w:p>
    <w:p w14:paraId="4C3942E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&lt;/configuration&gt;</w:t>
      </w:r>
    </w:p>
    <w:p w14:paraId="08A8C06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&lt;/plugin&gt;</w:t>
      </w:r>
    </w:p>
    <w:p w14:paraId="7EA0ED4E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&lt;/plugins&gt;</w:t>
      </w:r>
    </w:p>
    <w:p w14:paraId="0003FAA7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&lt;/build&gt;</w:t>
      </w:r>
    </w:p>
    <w:p w14:paraId="6CD4ED10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&lt;/project&gt;</w:t>
      </w:r>
    </w:p>
    <w:p w14:paraId="4AB4E3BB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34D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A34D49"/>
    <w:rsid w:val="20037B33"/>
    <w:rsid w:val="32FC7357"/>
    <w:rsid w:val="7B3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2025-07-05T17:17:00Z</dcterms:created>
  <dc:creator>SHRINIDHI S S CSE</dc:creator>
  <cp:lastModifiedBy>SHRINIDHI S S CSE</cp:lastModifiedBy>
  <dcterms:modified xsi:type="dcterms:W3CDTF">2025-07-05T17:30:56Z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8A02F8286F6545AE99F5E7DD9304F739_13</vt:lpwstr>
  </property>
</Properties>
</file>